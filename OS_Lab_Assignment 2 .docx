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D45541" w:rsidR="00D45541" w:rsidP="04B1BAE5" w:rsidRDefault="00D45541" w14:paraId="672A6659" w14:textId="77777777" w14:noSpellErr="1">
      <w:pPr>
        <w:rPr>
          <w:rFonts w:ascii="Times New Roman" w:hAnsi="Times New Roman" w:eastAsia="Times New Roman" w:cs="Times New Roman"/>
        </w:rPr>
      </w:pPr>
    </w:p>
    <w:p w:rsidRPr="00DE0D55" w:rsidR="008464E1" w:rsidP="04B1BAE5" w:rsidRDefault="00D45541" w14:paraId="20BF370A" w14:textId="50B35009">
      <w:pPr>
        <w:pBdr>
          <w:top w:val="single" w:color="FF000000" w:sz="4" w:space="1"/>
          <w:left w:val="single" w:color="FF000000" w:sz="4" w:space="4"/>
          <w:bottom w:val="single" w:color="FF000000" w:sz="4" w:space="1"/>
          <w:right w:val="single" w:color="FF000000" w:sz="4" w:space="4"/>
          <w:between w:val="single" w:color="FF000000" w:sz="4" w:space="1"/>
          <w:bar w:val="single" w:color="FF000000" w:sz="4" w:space="0"/>
        </w:pBdr>
        <w:jc w:val="center"/>
        <w:rPr>
          <w:rFonts w:ascii="Times New Roman" w:hAnsi="Times New Roman" w:eastAsia="Times New Roman" w:cs="Times New Roman"/>
          <w:b w:val="1"/>
          <w:bCs w:val="1"/>
          <w:sz w:val="28"/>
          <w:szCs w:val="28"/>
        </w:rPr>
      </w:pPr>
    </w:p>
    <w:p w:rsidRPr="00DF7E48" w:rsidR="00DF7E48" w:rsidP="04B1BAE5" w:rsidRDefault="00DF7E48" w14:paraId="783F0338" w14:textId="73FA9C46">
      <w:pPr>
        <w:pStyle w:val="Normal"/>
        <w:spacing w:after="0" w:afterAutospacing="off" w:line="240" w:lineRule="auto"/>
        <w:jc w:val="center"/>
        <w:rPr>
          <w:rFonts w:ascii="Times New Roman" w:hAnsi="Times New Roman" w:eastAsia="Times New Roman" w:cs="Times New Roman"/>
          <w:b w:val="1"/>
          <w:bCs w:val="1"/>
          <w:color w:val="000000" w:themeColor="text1" w:themeTint="FF" w:themeShade="FF"/>
          <w:sz w:val="48"/>
          <w:szCs w:val="48"/>
          <w:u w:val="none"/>
        </w:rPr>
      </w:pPr>
      <w:r w:rsidRPr="04B1BAE5" w:rsidR="2FA200F0">
        <w:rPr>
          <w:rFonts w:ascii="Times New Roman" w:hAnsi="Times New Roman" w:eastAsia="Times New Roman" w:cs="Times New Roman"/>
          <w:b w:val="1"/>
          <w:bCs w:val="1"/>
          <w:color w:val="000000" w:themeColor="text1" w:themeTint="FF" w:themeShade="FF"/>
          <w:sz w:val="28"/>
          <w:szCs w:val="28"/>
          <w:u w:val="none"/>
        </w:rPr>
        <w:t>Lab Assignment Sheet-2</w:t>
      </w:r>
      <w:r w:rsidRPr="04B1BAE5" w:rsidR="2FA200F0">
        <w:rPr>
          <w:rFonts w:ascii="Times New Roman" w:hAnsi="Times New Roman" w:eastAsia="Times New Roman" w:cs="Times New Roman"/>
          <w:b w:val="1"/>
          <w:bCs w:val="1"/>
          <w:sz w:val="28"/>
          <w:szCs w:val="28"/>
        </w:rPr>
        <w:t xml:space="preserve"> </w:t>
      </w:r>
    </w:p>
    <w:p w:rsidRPr="00DF7E48" w:rsidR="00DF7E48" w:rsidP="04B1BAE5" w:rsidRDefault="00DF7E48" w14:paraId="76191FD1" w14:textId="297957CF">
      <w:pPr>
        <w:pBdr>
          <w:bar w:val="single" w:color="FF000000" w:sz="4" w:space="0"/>
        </w:pBdr>
        <w:spacing w:after="0" w:afterAutospacing="off" w:line="240" w:lineRule="auto"/>
        <w:jc w:val="center"/>
        <w:rPr>
          <w:rFonts w:ascii="Times New Roman" w:hAnsi="Times New Roman" w:eastAsia="Times New Roman" w:cs="Times New Roman"/>
          <w:b w:val="1"/>
          <w:bCs w:val="1"/>
          <w:sz w:val="28"/>
          <w:szCs w:val="28"/>
        </w:rPr>
      </w:pPr>
      <w:r w:rsidRPr="04B1BAE5" w:rsidR="2FA200F0">
        <w:rPr>
          <w:rFonts w:ascii="Times New Roman" w:hAnsi="Times New Roman" w:eastAsia="Times New Roman" w:cs="Times New Roman"/>
          <w:b w:val="1"/>
          <w:bCs w:val="1"/>
          <w:sz w:val="28"/>
          <w:szCs w:val="28"/>
        </w:rPr>
        <w:t>School of Engineering and Technology</w:t>
      </w:r>
      <w:r>
        <w:br/>
      </w:r>
      <w:r w:rsidRPr="04B1BAE5" w:rsidR="2FA200F0">
        <w:rPr>
          <w:rFonts w:ascii="Times New Roman" w:hAnsi="Times New Roman" w:eastAsia="Times New Roman" w:cs="Times New Roman"/>
          <w:b w:val="1"/>
          <w:bCs w:val="1"/>
          <w:sz w:val="28"/>
          <w:szCs w:val="28"/>
        </w:rPr>
        <w:t>Course Code &amp; Name: ENCS351 /Operating System</w:t>
      </w:r>
      <w:r>
        <w:br/>
      </w:r>
      <w:r w:rsidRPr="04B1BAE5" w:rsidR="2FA200F0">
        <w:rPr>
          <w:rFonts w:ascii="Times New Roman" w:hAnsi="Times New Roman" w:eastAsia="Times New Roman" w:cs="Times New Roman"/>
          <w:b w:val="1"/>
          <w:bCs w:val="1"/>
          <w:sz w:val="28"/>
          <w:szCs w:val="28"/>
        </w:rPr>
        <w:t xml:space="preserve">Program Name: </w:t>
      </w:r>
      <w:r w:rsidRPr="04B1BAE5" w:rsidR="2FA200F0">
        <w:rPr>
          <w:rFonts w:ascii="Times New Roman" w:hAnsi="Times New Roman" w:eastAsia="Times New Roman" w:cs="Times New Roman"/>
          <w:b w:val="1"/>
          <w:bCs w:val="1"/>
          <w:sz w:val="28"/>
          <w:szCs w:val="28"/>
        </w:rPr>
        <w:t>B.Tech</w:t>
      </w:r>
      <w:r w:rsidRPr="04B1BAE5" w:rsidR="2FA200F0">
        <w:rPr>
          <w:rFonts w:ascii="Times New Roman" w:hAnsi="Times New Roman" w:eastAsia="Times New Roman" w:cs="Times New Roman"/>
          <w:b w:val="1"/>
          <w:bCs w:val="1"/>
          <w:sz w:val="28"/>
          <w:szCs w:val="28"/>
        </w:rPr>
        <w:t xml:space="preserve"> CSE, AI ML, Data Science, Cyber, FSD, UX/UI</w:t>
      </w:r>
    </w:p>
    <w:p w:rsidRPr="00DF7E48" w:rsidR="00DF7E48" w:rsidP="04B1BAE5" w:rsidRDefault="00DF7E48" w14:paraId="00D4A95E" w14:textId="77777777" w14:noSpellErr="1">
      <w:pPr>
        <w:pStyle w:val="paragraph"/>
        <w:spacing w:before="0" w:beforeAutospacing="off" w:after="0" w:afterAutospacing="off"/>
        <w:jc w:val="both"/>
        <w:textAlignment w:val="baseline"/>
        <w:rPr>
          <w:rStyle w:val="eop"/>
          <w:rFonts w:ascii="Times New Roman" w:hAnsi="Times New Roman" w:eastAsia="Times New Roman" w:cs="Times New Roman"/>
          <w:u w:val="single"/>
        </w:rPr>
      </w:pPr>
      <w:r w:rsidRPr="04B1BAE5" w:rsidR="00DF7E48">
        <w:rPr>
          <w:rStyle w:val="normaltextrun"/>
          <w:rFonts w:ascii="Times New Roman" w:hAnsi="Times New Roman" w:eastAsia="Times New Roman" w:cs="Times New Roman"/>
          <w:b w:val="1"/>
          <w:bCs w:val="1"/>
          <w:u w:val="single"/>
          <w:lang w:val="en-US"/>
        </w:rPr>
        <w:t>Submission Guidelines</w:t>
      </w:r>
      <w:r w:rsidRPr="04B1BAE5" w:rsidR="00DF7E48">
        <w:rPr>
          <w:rStyle w:val="eop"/>
          <w:rFonts w:ascii="Times New Roman" w:hAnsi="Times New Roman" w:eastAsia="Times New Roman" w:cs="Times New Roman"/>
          <w:u w:val="single"/>
        </w:rPr>
        <w:t> </w:t>
      </w:r>
    </w:p>
    <w:p w:rsidR="00DF7E48" w:rsidP="04B1BAE5" w:rsidRDefault="00DF7E48" w14:paraId="3CE69ECB" w14:textId="77777777" w14:noSpellErr="1">
      <w:pPr>
        <w:pStyle w:val="paragraph"/>
        <w:spacing w:before="0" w:beforeAutospacing="off" w:after="0" w:afterAutospacing="off"/>
        <w:jc w:val="both"/>
        <w:textAlignment w:val="baseline"/>
        <w:rPr>
          <w:rFonts w:ascii="Times New Roman" w:hAnsi="Times New Roman" w:eastAsia="Times New Roman" w:cs="Times New Roman"/>
          <w:color w:val="0F4761"/>
          <w:sz w:val="22"/>
          <w:szCs w:val="22"/>
        </w:rPr>
      </w:pPr>
    </w:p>
    <w:p w:rsidR="00DF7E48" w:rsidP="04B1BAE5" w:rsidRDefault="00DF7E48" w14:paraId="79723E5B" w14:textId="77777777" w14:noSpellErr="1">
      <w:pPr>
        <w:pStyle w:val="paragraph"/>
        <w:spacing w:before="0" w:beforeAutospacing="off" w:after="0" w:afterAutospacing="off"/>
        <w:jc w:val="both"/>
        <w:textAlignment w:val="baseline"/>
        <w:rPr>
          <w:rStyle w:val="eop"/>
          <w:rFonts w:ascii="Times New Roman" w:hAnsi="Times New Roman" w:eastAsia="Times New Roman" w:cs="Times New Roman"/>
          <w:i w:val="1"/>
          <w:iCs w:val="1"/>
          <w:sz w:val="22"/>
          <w:szCs w:val="22"/>
        </w:rPr>
      </w:pPr>
      <w:r w:rsidRPr="04B1BAE5" w:rsidR="00DF7E48">
        <w:rPr>
          <w:rStyle w:val="normaltextrun"/>
          <w:rFonts w:ascii="Times New Roman" w:hAnsi="Times New Roman" w:eastAsia="Times New Roman" w:cs="Times New Roman"/>
          <w:b w:val="1"/>
          <w:bCs w:val="1"/>
          <w:i w:val="1"/>
          <w:iCs w:val="1"/>
          <w:sz w:val="22"/>
          <w:szCs w:val="22"/>
          <w:lang w:val="en-US"/>
        </w:rPr>
        <w:t>General Requirements</w:t>
      </w:r>
      <w:r w:rsidRPr="04B1BAE5" w:rsidR="00DF7E48">
        <w:rPr>
          <w:rStyle w:val="eop"/>
          <w:rFonts w:ascii="Times New Roman" w:hAnsi="Times New Roman" w:eastAsia="Times New Roman" w:cs="Times New Roman"/>
          <w:i w:val="1"/>
          <w:iCs w:val="1"/>
          <w:sz w:val="22"/>
          <w:szCs w:val="22"/>
        </w:rPr>
        <w:t> </w:t>
      </w:r>
    </w:p>
    <w:p w:rsidR="00DF7E48" w:rsidP="04B1BAE5" w:rsidRDefault="00DF7E48" w14:paraId="42469BFB" w14:textId="77777777" w14:noSpellErr="1">
      <w:pPr>
        <w:pStyle w:val="paragraph"/>
        <w:spacing w:before="0" w:beforeAutospacing="off" w:after="0" w:afterAutospacing="off"/>
        <w:jc w:val="both"/>
        <w:textAlignment w:val="baseline"/>
        <w:rPr>
          <w:rFonts w:ascii="Times New Roman" w:hAnsi="Times New Roman" w:eastAsia="Times New Roman" w:cs="Times New Roman"/>
          <w:i w:val="1"/>
          <w:iCs w:val="1"/>
          <w:color w:val="0F4761"/>
          <w:sz w:val="22"/>
          <w:szCs w:val="22"/>
        </w:rPr>
      </w:pPr>
    </w:p>
    <w:p w:rsidR="00DF7E48" w:rsidP="04B1BAE5" w:rsidRDefault="00DF7E48" w14:paraId="2ECF26A4" w14:textId="77777777" w14:noSpellErr="1">
      <w:pPr>
        <w:pStyle w:val="paragraph"/>
        <w:numPr>
          <w:ilvl w:val="0"/>
          <w:numId w:val="17"/>
        </w:numPr>
        <w:spacing w:before="0" w:beforeAutospacing="off" w:after="0" w:afterAutospacing="off" w:line="360" w:lineRule="auto"/>
        <w:ind w:left="360" w:firstLine="0"/>
        <w:jc w:val="both"/>
        <w:textAlignment w:val="baseline"/>
        <w:rPr>
          <w:rFonts w:ascii="Times New Roman" w:hAnsi="Times New Roman" w:eastAsia="Times New Roman" w:cs="Times New Roman"/>
          <w:sz w:val="22"/>
          <w:szCs w:val="22"/>
        </w:rPr>
      </w:pPr>
      <w:r w:rsidRPr="04B1BAE5" w:rsidR="00DF7E48">
        <w:rPr>
          <w:rStyle w:val="normaltextrun"/>
          <w:rFonts w:ascii="Times New Roman" w:hAnsi="Times New Roman" w:eastAsia="Times New Roman" w:cs="Times New Roman"/>
          <w:b w:val="1"/>
          <w:bCs w:val="1"/>
          <w:color w:val="000000" w:themeColor="text1" w:themeTint="FF" w:themeShade="FF"/>
          <w:sz w:val="22"/>
          <w:szCs w:val="22"/>
          <w:lang w:val="en-US"/>
        </w:rPr>
        <w:t>Submission Deadline:</w:t>
      </w:r>
      <w:r w:rsidRPr="04B1BAE5" w:rsidR="00DF7E48">
        <w:rPr>
          <w:rStyle w:val="normaltextrun"/>
          <w:rFonts w:ascii="Times New Roman" w:hAnsi="Times New Roman" w:eastAsia="Times New Roman" w:cs="Times New Roman"/>
          <w:color w:val="000000" w:themeColor="text1" w:themeTint="FF" w:themeShade="FF"/>
          <w:sz w:val="22"/>
          <w:szCs w:val="22"/>
          <w:lang w:val="en-US"/>
        </w:rPr>
        <w:t xml:space="preserve"> Assignments must be submitted within one week of the assignment's release date.</w:t>
      </w:r>
      <w:r w:rsidRPr="04B1BAE5" w:rsidR="00DF7E48">
        <w:rPr>
          <w:rStyle w:val="eop"/>
          <w:rFonts w:ascii="Times New Roman" w:hAnsi="Times New Roman" w:eastAsia="Times New Roman" w:cs="Times New Roman"/>
          <w:color w:val="000000" w:themeColor="text1" w:themeTint="FF" w:themeShade="FF"/>
          <w:sz w:val="22"/>
          <w:szCs w:val="22"/>
        </w:rPr>
        <w:t> </w:t>
      </w:r>
    </w:p>
    <w:p w:rsidR="00DF7E48" w:rsidP="04B1BAE5" w:rsidRDefault="00DF7E48" w14:paraId="5C0A3113" w14:textId="77777777" w14:noSpellErr="1">
      <w:pPr>
        <w:pStyle w:val="paragraph"/>
        <w:numPr>
          <w:ilvl w:val="0"/>
          <w:numId w:val="18"/>
        </w:numPr>
        <w:spacing w:before="0" w:beforeAutospacing="off" w:after="0" w:afterAutospacing="off" w:line="360" w:lineRule="auto"/>
        <w:ind w:left="360" w:firstLine="0"/>
        <w:jc w:val="both"/>
        <w:textAlignment w:val="baseline"/>
        <w:rPr>
          <w:rFonts w:ascii="Times New Roman" w:hAnsi="Times New Roman" w:eastAsia="Times New Roman" w:cs="Times New Roman"/>
          <w:sz w:val="22"/>
          <w:szCs w:val="22"/>
        </w:rPr>
      </w:pPr>
      <w:r w:rsidRPr="04B1BAE5" w:rsidR="00DF7E48">
        <w:rPr>
          <w:rStyle w:val="normaltextrun"/>
          <w:rFonts w:ascii="Times New Roman" w:hAnsi="Times New Roman" w:eastAsia="Times New Roman" w:cs="Times New Roman"/>
          <w:b w:val="1"/>
          <w:bCs w:val="1"/>
          <w:color w:val="000000" w:themeColor="text1" w:themeTint="FF" w:themeShade="FF"/>
          <w:sz w:val="22"/>
          <w:szCs w:val="22"/>
          <w:lang w:val="en-US"/>
        </w:rPr>
        <w:t>Submission Platform:</w:t>
      </w:r>
      <w:r w:rsidRPr="04B1BAE5" w:rsidR="00DF7E48">
        <w:rPr>
          <w:rStyle w:val="normaltextrun"/>
          <w:rFonts w:ascii="Times New Roman" w:hAnsi="Times New Roman" w:eastAsia="Times New Roman" w:cs="Times New Roman"/>
          <w:color w:val="000000" w:themeColor="text1" w:themeTint="FF" w:themeShade="FF"/>
          <w:sz w:val="22"/>
          <w:szCs w:val="22"/>
          <w:lang w:val="en-US"/>
        </w:rPr>
        <w:t xml:space="preserve"> All assignments are to be submitted via the Learning Management System (LMS).</w:t>
      </w:r>
      <w:r w:rsidRPr="04B1BAE5" w:rsidR="00DF7E48">
        <w:rPr>
          <w:rStyle w:val="eop"/>
          <w:rFonts w:ascii="Times New Roman" w:hAnsi="Times New Roman" w:eastAsia="Times New Roman" w:cs="Times New Roman"/>
          <w:color w:val="000000" w:themeColor="text1" w:themeTint="FF" w:themeShade="FF"/>
          <w:sz w:val="22"/>
          <w:szCs w:val="22"/>
        </w:rPr>
        <w:t> </w:t>
      </w:r>
    </w:p>
    <w:p w:rsidR="00DF7E48" w:rsidP="04B1BAE5" w:rsidRDefault="00DF7E48" w14:paraId="0E099B65" w14:textId="77777777">
      <w:pPr>
        <w:pStyle w:val="paragraph"/>
        <w:numPr>
          <w:ilvl w:val="0"/>
          <w:numId w:val="19"/>
        </w:numPr>
        <w:spacing w:before="0" w:beforeAutospacing="off" w:after="0" w:afterAutospacing="off" w:line="360" w:lineRule="auto"/>
        <w:ind w:left="360" w:firstLine="0"/>
        <w:jc w:val="both"/>
        <w:textAlignment w:val="baseline"/>
        <w:rPr>
          <w:rFonts w:ascii="Times New Roman" w:hAnsi="Times New Roman" w:eastAsia="Times New Roman" w:cs="Times New Roman"/>
          <w:sz w:val="22"/>
          <w:szCs w:val="22"/>
        </w:rPr>
      </w:pPr>
      <w:r w:rsidRPr="04B1BAE5" w:rsidR="00DF7E48">
        <w:rPr>
          <w:rStyle w:val="normaltextrun"/>
          <w:rFonts w:ascii="Times New Roman" w:hAnsi="Times New Roman" w:eastAsia="Times New Roman" w:cs="Times New Roman"/>
          <w:b w:val="1"/>
          <w:bCs w:val="1"/>
          <w:color w:val="000000" w:themeColor="text1" w:themeTint="FF" w:themeShade="FF"/>
          <w:sz w:val="22"/>
          <w:szCs w:val="22"/>
          <w:lang w:val="en-US"/>
        </w:rPr>
        <w:t>GitHub</w:t>
      </w:r>
      <w:r w:rsidRPr="04B1BAE5" w:rsidR="00DF7E48">
        <w:rPr>
          <w:rStyle w:val="normaltextrun"/>
          <w:rFonts w:ascii="Times New Roman" w:hAnsi="Times New Roman" w:eastAsia="Times New Roman" w:cs="Times New Roman"/>
          <w:b w:val="1"/>
          <w:bCs w:val="1"/>
          <w:color w:val="000000" w:themeColor="text1" w:themeTint="FF" w:themeShade="FF"/>
          <w:sz w:val="22"/>
          <w:szCs w:val="22"/>
          <w:lang w:val="en-US"/>
        </w:rPr>
        <w:t xml:space="preserve"> Link:</w:t>
      </w:r>
      <w:r w:rsidRPr="04B1BAE5" w:rsidR="00DF7E48">
        <w:rPr>
          <w:rStyle w:val="normaltextrun"/>
          <w:rFonts w:ascii="Times New Roman" w:hAnsi="Times New Roman" w:eastAsia="Times New Roman" w:cs="Times New Roman"/>
          <w:color w:val="000000" w:themeColor="text1" w:themeTint="FF" w:themeShade="FF"/>
          <w:sz w:val="22"/>
          <w:szCs w:val="22"/>
          <w:lang w:val="en-US"/>
        </w:rPr>
        <w:t xml:space="preserve"> You must provide a link to your </w:t>
      </w:r>
      <w:r w:rsidRPr="04B1BAE5" w:rsidR="00DF7E48">
        <w:rPr>
          <w:rStyle w:val="normaltextrun"/>
          <w:rFonts w:ascii="Times New Roman" w:hAnsi="Times New Roman" w:eastAsia="Times New Roman" w:cs="Times New Roman"/>
          <w:color w:val="000000" w:themeColor="text1" w:themeTint="FF" w:themeShade="FF"/>
          <w:sz w:val="22"/>
          <w:szCs w:val="22"/>
          <w:lang w:val="en-US"/>
        </w:rPr>
        <w:t>GitHub</w:t>
      </w:r>
      <w:r w:rsidRPr="04B1BAE5" w:rsidR="00DF7E48">
        <w:rPr>
          <w:rStyle w:val="normaltextrun"/>
          <w:rFonts w:ascii="Times New Roman" w:hAnsi="Times New Roman" w:eastAsia="Times New Roman" w:cs="Times New Roman"/>
          <w:color w:val="000000" w:themeColor="text1" w:themeTint="FF" w:themeShade="FF"/>
          <w:sz w:val="22"/>
          <w:szCs w:val="22"/>
          <w:lang w:val="en-US"/>
        </w:rPr>
        <w:t xml:space="preserve"> repository with your submission.</w:t>
      </w:r>
      <w:r w:rsidRPr="04B1BAE5" w:rsidR="00DF7E48">
        <w:rPr>
          <w:rStyle w:val="eop"/>
          <w:rFonts w:ascii="Times New Roman" w:hAnsi="Times New Roman" w:eastAsia="Times New Roman" w:cs="Times New Roman"/>
          <w:color w:val="000000" w:themeColor="text1" w:themeTint="FF" w:themeShade="FF"/>
          <w:sz w:val="22"/>
          <w:szCs w:val="22"/>
        </w:rPr>
        <w:t> </w:t>
      </w:r>
    </w:p>
    <w:p w:rsidR="00DF7E48" w:rsidP="04B1BAE5" w:rsidRDefault="00DF7E48" w14:paraId="219B1DFA" w14:textId="77777777" w14:noSpellErr="1">
      <w:pPr>
        <w:pStyle w:val="paragraph"/>
        <w:numPr>
          <w:ilvl w:val="0"/>
          <w:numId w:val="20"/>
        </w:numPr>
        <w:spacing w:before="0" w:beforeAutospacing="off" w:after="0" w:afterAutospacing="off" w:line="360" w:lineRule="auto"/>
        <w:ind w:left="360" w:firstLine="0"/>
        <w:jc w:val="both"/>
        <w:textAlignment w:val="baseline"/>
        <w:rPr>
          <w:rFonts w:ascii="Times New Roman" w:hAnsi="Times New Roman" w:eastAsia="Times New Roman" w:cs="Times New Roman"/>
          <w:sz w:val="22"/>
          <w:szCs w:val="22"/>
        </w:rPr>
      </w:pPr>
      <w:r w:rsidRPr="04B1BAE5" w:rsidR="00DF7E48">
        <w:rPr>
          <w:rStyle w:val="normaltextrun"/>
          <w:rFonts w:ascii="Times New Roman" w:hAnsi="Times New Roman" w:eastAsia="Times New Roman" w:cs="Times New Roman"/>
          <w:b w:val="1"/>
          <w:bCs w:val="1"/>
          <w:color w:val="000000" w:themeColor="text1" w:themeTint="FF" w:themeShade="FF"/>
          <w:sz w:val="22"/>
          <w:szCs w:val="22"/>
          <w:lang w:val="en-US"/>
        </w:rPr>
        <w:t>Individual Submission:</w:t>
      </w:r>
      <w:r w:rsidRPr="04B1BAE5" w:rsidR="00DF7E48">
        <w:rPr>
          <w:rStyle w:val="normaltextrun"/>
          <w:rFonts w:ascii="Times New Roman" w:hAnsi="Times New Roman" w:eastAsia="Times New Roman" w:cs="Times New Roman"/>
          <w:color w:val="000000" w:themeColor="text1" w:themeTint="FF" w:themeShade="FF"/>
          <w:sz w:val="22"/>
          <w:szCs w:val="22"/>
          <w:lang w:val="en-US"/>
        </w:rPr>
        <w:t xml:space="preserve"> Assignments are to be completed and submitted by each individual student.</w:t>
      </w:r>
      <w:r w:rsidRPr="04B1BAE5" w:rsidR="00DF7E48">
        <w:rPr>
          <w:rStyle w:val="eop"/>
          <w:rFonts w:ascii="Times New Roman" w:hAnsi="Times New Roman" w:eastAsia="Times New Roman" w:cs="Times New Roman"/>
          <w:color w:val="000000" w:themeColor="text1" w:themeTint="FF" w:themeShade="FF"/>
          <w:sz w:val="22"/>
          <w:szCs w:val="22"/>
        </w:rPr>
        <w:t> </w:t>
      </w:r>
    </w:p>
    <w:p w:rsidR="00DF7E48" w:rsidP="04B1BAE5" w:rsidRDefault="00DF7E48" w14:paraId="56D9C0B5" w14:textId="77777777" w14:noSpellErr="1">
      <w:pPr>
        <w:pStyle w:val="paragraph"/>
        <w:numPr>
          <w:ilvl w:val="0"/>
          <w:numId w:val="21"/>
        </w:numPr>
        <w:spacing w:before="0" w:beforeAutospacing="off" w:after="0" w:afterAutospacing="off" w:line="360" w:lineRule="auto"/>
        <w:ind w:left="360" w:firstLine="0"/>
        <w:jc w:val="both"/>
        <w:textAlignment w:val="baseline"/>
        <w:rPr>
          <w:rFonts w:ascii="Times New Roman" w:hAnsi="Times New Roman" w:eastAsia="Times New Roman" w:cs="Times New Roman"/>
          <w:sz w:val="22"/>
          <w:szCs w:val="22"/>
        </w:rPr>
      </w:pPr>
      <w:r w:rsidRPr="04B1BAE5" w:rsidR="00DF7E48">
        <w:rPr>
          <w:rStyle w:val="normaltextrun"/>
          <w:rFonts w:ascii="Times New Roman" w:hAnsi="Times New Roman" w:eastAsia="Times New Roman" w:cs="Times New Roman"/>
          <w:b w:val="1"/>
          <w:bCs w:val="1"/>
          <w:color w:val="000000" w:themeColor="text1" w:themeTint="FF" w:themeShade="FF"/>
          <w:sz w:val="22"/>
          <w:szCs w:val="22"/>
          <w:lang w:val="en-US"/>
        </w:rPr>
        <w:t>Formatting:</w:t>
      </w:r>
      <w:r w:rsidRPr="04B1BAE5" w:rsidR="00DF7E48">
        <w:rPr>
          <w:rStyle w:val="normaltextrun"/>
          <w:rFonts w:ascii="Times New Roman" w:hAnsi="Times New Roman" w:eastAsia="Times New Roman" w:cs="Times New Roman"/>
          <w:color w:val="000000" w:themeColor="text1" w:themeTint="FF" w:themeShade="FF"/>
          <w:sz w:val="22"/>
          <w:szCs w:val="22"/>
          <w:lang w:val="en-US"/>
        </w:rPr>
        <w:t xml:space="preserve"> All assignments must adhere to the specific format shared in class.</w:t>
      </w:r>
      <w:r w:rsidRPr="04B1BAE5" w:rsidR="00DF7E48">
        <w:rPr>
          <w:rStyle w:val="eop"/>
          <w:rFonts w:ascii="Times New Roman" w:hAnsi="Times New Roman" w:eastAsia="Times New Roman" w:cs="Times New Roman"/>
          <w:color w:val="000000" w:themeColor="text1" w:themeTint="FF" w:themeShade="FF"/>
          <w:sz w:val="22"/>
          <w:szCs w:val="22"/>
        </w:rPr>
        <w:t> </w:t>
      </w:r>
    </w:p>
    <w:p w:rsidR="00DF7E48" w:rsidP="04B1BAE5" w:rsidRDefault="00DF7E48" w14:paraId="7666B3F9" w14:textId="77777777" w14:noSpellErr="1">
      <w:pPr>
        <w:pStyle w:val="paragraph"/>
        <w:spacing w:before="0" w:beforeAutospacing="off" w:after="0" w:afterAutospacing="off"/>
        <w:jc w:val="both"/>
        <w:textAlignment w:val="baseline"/>
        <w:rPr>
          <w:rStyle w:val="normaltextrun"/>
          <w:rFonts w:ascii="Times New Roman" w:hAnsi="Times New Roman" w:eastAsia="Times New Roman" w:cs="Times New Roman"/>
          <w:b w:val="1"/>
          <w:bCs w:val="1"/>
          <w:i w:val="1"/>
          <w:iCs w:val="1"/>
          <w:color w:val="000000"/>
          <w:sz w:val="22"/>
          <w:szCs w:val="22"/>
          <w:lang w:val="en-US"/>
        </w:rPr>
      </w:pPr>
    </w:p>
    <w:p w:rsidR="00DF7E48" w:rsidP="04B1BAE5" w:rsidRDefault="00DF7E48" w14:paraId="5D135CAE" w14:textId="77777777" w14:noSpellErr="1">
      <w:pPr>
        <w:pStyle w:val="paragraph"/>
        <w:spacing w:before="0" w:beforeAutospacing="off" w:after="0" w:afterAutospacing="off"/>
        <w:jc w:val="both"/>
        <w:textAlignment w:val="baseline"/>
        <w:rPr>
          <w:rStyle w:val="normaltextrun"/>
          <w:rFonts w:ascii="Times New Roman" w:hAnsi="Times New Roman" w:eastAsia="Times New Roman" w:cs="Times New Roman"/>
          <w:b w:val="1"/>
          <w:bCs w:val="1"/>
          <w:i w:val="1"/>
          <w:iCs w:val="1"/>
          <w:color w:val="000000"/>
          <w:sz w:val="22"/>
          <w:szCs w:val="22"/>
          <w:lang w:val="en-US"/>
        </w:rPr>
      </w:pPr>
    </w:p>
    <w:p w:rsidR="00DF7E48" w:rsidP="04B1BAE5" w:rsidRDefault="00DF7E48" w14:paraId="7AC2C521" w14:textId="77777777" w14:noSpellErr="1">
      <w:pPr>
        <w:pStyle w:val="paragraph"/>
        <w:spacing w:before="0" w:beforeAutospacing="off" w:after="0" w:afterAutospacing="off"/>
        <w:jc w:val="both"/>
        <w:textAlignment w:val="baseline"/>
        <w:rPr>
          <w:rStyle w:val="eop"/>
          <w:rFonts w:ascii="Times New Roman" w:hAnsi="Times New Roman" w:eastAsia="Times New Roman" w:cs="Times New Roman"/>
          <w:i w:val="1"/>
          <w:iCs w:val="1"/>
          <w:color w:val="000000"/>
          <w:sz w:val="22"/>
          <w:szCs w:val="22"/>
          <w:u w:val="single"/>
        </w:rPr>
      </w:pPr>
      <w:r w:rsidRPr="04B1BAE5" w:rsidR="00DF7E48">
        <w:rPr>
          <w:rStyle w:val="normaltextrun"/>
          <w:rFonts w:ascii="Times New Roman" w:hAnsi="Times New Roman" w:eastAsia="Times New Roman" w:cs="Times New Roman"/>
          <w:b w:val="1"/>
          <w:bCs w:val="1"/>
          <w:i w:val="1"/>
          <w:iCs w:val="1"/>
          <w:color w:val="000000" w:themeColor="text1" w:themeTint="FF" w:themeShade="FF"/>
          <w:sz w:val="22"/>
          <w:szCs w:val="22"/>
          <w:u w:val="single"/>
          <w:lang w:val="en-US"/>
        </w:rPr>
        <w:t>Evaluation</w:t>
      </w:r>
      <w:r w:rsidRPr="04B1BAE5" w:rsidR="00DF7E48">
        <w:rPr>
          <w:rStyle w:val="eop"/>
          <w:rFonts w:ascii="Times New Roman" w:hAnsi="Times New Roman" w:eastAsia="Times New Roman" w:cs="Times New Roman"/>
          <w:i w:val="1"/>
          <w:iCs w:val="1"/>
          <w:color w:val="000000" w:themeColor="text1" w:themeTint="FF" w:themeShade="FF"/>
          <w:sz w:val="22"/>
          <w:szCs w:val="22"/>
          <w:u w:val="single"/>
        </w:rPr>
        <w:t> </w:t>
      </w:r>
    </w:p>
    <w:p w:rsidRPr="00DF7E48" w:rsidR="00DF7E48" w:rsidP="04B1BAE5" w:rsidRDefault="00DF7E48" w14:paraId="4AD7578D" w14:textId="77777777" w14:noSpellErr="1">
      <w:pPr>
        <w:pStyle w:val="paragraph"/>
        <w:spacing w:before="0" w:beforeAutospacing="off" w:after="0" w:afterAutospacing="off"/>
        <w:jc w:val="both"/>
        <w:textAlignment w:val="baseline"/>
        <w:rPr>
          <w:rFonts w:ascii="Times New Roman" w:hAnsi="Times New Roman" w:eastAsia="Times New Roman" w:cs="Times New Roman"/>
          <w:i w:val="1"/>
          <w:iCs w:val="1"/>
          <w:color w:val="0F4761"/>
          <w:sz w:val="22"/>
          <w:szCs w:val="22"/>
          <w:u w:val="single"/>
        </w:rPr>
      </w:pPr>
    </w:p>
    <w:p w:rsidR="00DF7E48" w:rsidP="04B1BAE5" w:rsidRDefault="00DF7E48" w14:paraId="1D1179FA" w14:textId="77777777" w14:noSpellErr="1">
      <w:pPr>
        <w:pStyle w:val="paragraph"/>
        <w:numPr>
          <w:ilvl w:val="0"/>
          <w:numId w:val="22"/>
        </w:numPr>
        <w:spacing w:before="0" w:beforeAutospacing="off" w:after="0" w:afterAutospacing="off" w:line="360" w:lineRule="auto"/>
        <w:ind w:left="360" w:firstLine="0"/>
        <w:jc w:val="both"/>
        <w:textAlignment w:val="baseline"/>
        <w:rPr>
          <w:rFonts w:ascii="Times New Roman" w:hAnsi="Times New Roman" w:eastAsia="Times New Roman" w:cs="Times New Roman"/>
          <w:sz w:val="22"/>
          <w:szCs w:val="22"/>
        </w:rPr>
      </w:pPr>
      <w:r w:rsidRPr="04B1BAE5" w:rsidR="00DF7E48">
        <w:rPr>
          <w:rStyle w:val="normaltextrun"/>
          <w:rFonts w:ascii="Times New Roman" w:hAnsi="Times New Roman" w:eastAsia="Times New Roman" w:cs="Times New Roman"/>
          <w:b w:val="1"/>
          <w:bCs w:val="1"/>
          <w:color w:val="000000" w:themeColor="text1" w:themeTint="FF" w:themeShade="FF"/>
          <w:sz w:val="22"/>
          <w:szCs w:val="22"/>
          <w:lang w:val="en-US"/>
        </w:rPr>
        <w:t>Total Marks:</w:t>
      </w:r>
      <w:r w:rsidRPr="04B1BAE5" w:rsidR="00DF7E48">
        <w:rPr>
          <w:rStyle w:val="normaltextrun"/>
          <w:rFonts w:ascii="Times New Roman" w:hAnsi="Times New Roman" w:eastAsia="Times New Roman" w:cs="Times New Roman"/>
          <w:color w:val="000000" w:themeColor="text1" w:themeTint="FF" w:themeShade="FF"/>
          <w:sz w:val="22"/>
          <w:szCs w:val="22"/>
          <w:lang w:val="en-US"/>
        </w:rPr>
        <w:t xml:space="preserve"> This assignment is worth a total of 5 marks.</w:t>
      </w:r>
      <w:r w:rsidRPr="04B1BAE5" w:rsidR="00DF7E48">
        <w:rPr>
          <w:rStyle w:val="eop"/>
          <w:rFonts w:ascii="Times New Roman" w:hAnsi="Times New Roman" w:eastAsia="Times New Roman" w:cs="Times New Roman"/>
          <w:color w:val="000000" w:themeColor="text1" w:themeTint="FF" w:themeShade="FF"/>
          <w:sz w:val="22"/>
          <w:szCs w:val="22"/>
        </w:rPr>
        <w:t> </w:t>
      </w:r>
    </w:p>
    <w:p w:rsidR="00DF7E48" w:rsidP="04B1BAE5" w:rsidRDefault="00DF7E48" w14:paraId="42813061" w14:textId="77777777" w14:noSpellErr="1">
      <w:pPr>
        <w:pStyle w:val="paragraph"/>
        <w:numPr>
          <w:ilvl w:val="0"/>
          <w:numId w:val="23"/>
        </w:numPr>
        <w:spacing w:before="0" w:beforeAutospacing="off" w:after="0" w:afterAutospacing="off" w:line="360" w:lineRule="auto"/>
        <w:ind w:left="360" w:firstLine="0"/>
        <w:jc w:val="both"/>
        <w:textAlignment w:val="baseline"/>
        <w:rPr>
          <w:rFonts w:ascii="Times New Roman" w:hAnsi="Times New Roman" w:eastAsia="Times New Roman" w:cs="Times New Roman"/>
          <w:sz w:val="22"/>
          <w:szCs w:val="22"/>
        </w:rPr>
      </w:pPr>
      <w:r w:rsidRPr="04B1BAE5" w:rsidR="00DF7E48">
        <w:rPr>
          <w:rStyle w:val="normaltextrun"/>
          <w:rFonts w:ascii="Times New Roman" w:hAnsi="Times New Roman" w:eastAsia="Times New Roman" w:cs="Times New Roman"/>
          <w:b w:val="1"/>
          <w:bCs w:val="1"/>
          <w:color w:val="000000" w:themeColor="text1" w:themeTint="FF" w:themeShade="FF"/>
          <w:sz w:val="22"/>
          <w:szCs w:val="22"/>
          <w:lang w:val="en-US"/>
        </w:rPr>
        <w:t>Evaluation Metrics:</w:t>
      </w:r>
      <w:r w:rsidRPr="04B1BAE5" w:rsidR="00DF7E48">
        <w:rPr>
          <w:rStyle w:val="normaltextrun"/>
          <w:rFonts w:ascii="Times New Roman" w:hAnsi="Times New Roman" w:eastAsia="Times New Roman" w:cs="Times New Roman"/>
          <w:color w:val="000000" w:themeColor="text1" w:themeTint="FF" w:themeShade="FF"/>
          <w:sz w:val="22"/>
          <w:szCs w:val="22"/>
          <w:lang w:val="en-US"/>
        </w:rPr>
        <w:t xml:space="preserve"> Assignments will be evaluated based on the following criteria:</w:t>
      </w:r>
      <w:r w:rsidRPr="04B1BAE5" w:rsidR="00DF7E48">
        <w:rPr>
          <w:rStyle w:val="eop"/>
          <w:rFonts w:ascii="Times New Roman" w:hAnsi="Times New Roman" w:eastAsia="Times New Roman" w:cs="Times New Roman"/>
          <w:color w:val="000000" w:themeColor="text1" w:themeTint="FF" w:themeShade="FF"/>
          <w:sz w:val="22"/>
          <w:szCs w:val="22"/>
        </w:rPr>
        <w:t> </w:t>
      </w:r>
    </w:p>
    <w:p w:rsidR="00DF7E48" w:rsidP="04B1BAE5" w:rsidRDefault="00DF7E48" w14:paraId="7129DACB" w14:textId="77777777" w14:noSpellErr="1">
      <w:pPr>
        <w:pStyle w:val="paragraph"/>
        <w:numPr>
          <w:ilvl w:val="0"/>
          <w:numId w:val="24"/>
        </w:numPr>
        <w:spacing w:before="0" w:beforeAutospacing="off" w:after="0" w:afterAutospacing="off" w:line="360" w:lineRule="auto"/>
        <w:ind w:left="1080" w:firstLine="0"/>
        <w:jc w:val="both"/>
        <w:textAlignment w:val="baseline"/>
        <w:rPr>
          <w:rFonts w:ascii="Times New Roman" w:hAnsi="Times New Roman" w:eastAsia="Times New Roman" w:cs="Times New Roman"/>
          <w:sz w:val="22"/>
          <w:szCs w:val="22"/>
        </w:rPr>
      </w:pPr>
      <w:r w:rsidRPr="04B1BAE5" w:rsidR="00DF7E48">
        <w:rPr>
          <w:rStyle w:val="normaltextrun"/>
          <w:rFonts w:ascii="Times New Roman" w:hAnsi="Times New Roman" w:eastAsia="Times New Roman" w:cs="Times New Roman"/>
          <w:b w:val="1"/>
          <w:bCs w:val="1"/>
          <w:color w:val="000000" w:themeColor="text1" w:themeTint="FF" w:themeShade="FF"/>
          <w:sz w:val="22"/>
          <w:szCs w:val="22"/>
          <w:lang w:val="en-US"/>
        </w:rPr>
        <w:t>Originality:</w:t>
      </w:r>
      <w:r w:rsidRPr="04B1BAE5" w:rsidR="00DF7E48">
        <w:rPr>
          <w:rStyle w:val="normaltextrun"/>
          <w:rFonts w:ascii="Times New Roman" w:hAnsi="Times New Roman" w:eastAsia="Times New Roman" w:cs="Times New Roman"/>
          <w:color w:val="000000" w:themeColor="text1" w:themeTint="FF" w:themeShade="FF"/>
          <w:sz w:val="22"/>
          <w:szCs w:val="22"/>
          <w:lang w:val="en-US"/>
        </w:rPr>
        <w:t xml:space="preserve"> The uniqueness and independent thought demonstrated in the work.</w:t>
      </w:r>
      <w:r w:rsidRPr="04B1BAE5" w:rsidR="00DF7E48">
        <w:rPr>
          <w:rStyle w:val="eop"/>
          <w:rFonts w:ascii="Times New Roman" w:hAnsi="Times New Roman" w:eastAsia="Times New Roman" w:cs="Times New Roman"/>
          <w:color w:val="000000" w:themeColor="text1" w:themeTint="FF" w:themeShade="FF"/>
          <w:sz w:val="22"/>
          <w:szCs w:val="22"/>
        </w:rPr>
        <w:t> </w:t>
      </w:r>
    </w:p>
    <w:p w:rsidR="00DF7E48" w:rsidP="04B1BAE5" w:rsidRDefault="00DF7E48" w14:paraId="6DBB8A9D" w14:textId="77777777" w14:noSpellErr="1">
      <w:pPr>
        <w:pStyle w:val="paragraph"/>
        <w:numPr>
          <w:ilvl w:val="0"/>
          <w:numId w:val="25"/>
        </w:numPr>
        <w:spacing w:before="0" w:beforeAutospacing="off" w:after="0" w:afterAutospacing="off" w:line="360" w:lineRule="auto"/>
        <w:ind w:left="1080" w:firstLine="0"/>
        <w:jc w:val="both"/>
        <w:textAlignment w:val="baseline"/>
        <w:rPr>
          <w:rFonts w:ascii="Times New Roman" w:hAnsi="Times New Roman" w:eastAsia="Times New Roman" w:cs="Times New Roman"/>
          <w:sz w:val="22"/>
          <w:szCs w:val="22"/>
        </w:rPr>
      </w:pPr>
      <w:r w:rsidRPr="04B1BAE5" w:rsidR="00DF7E48">
        <w:rPr>
          <w:rStyle w:val="normaltextrun"/>
          <w:rFonts w:ascii="Times New Roman" w:hAnsi="Times New Roman" w:eastAsia="Times New Roman" w:cs="Times New Roman"/>
          <w:b w:val="1"/>
          <w:bCs w:val="1"/>
          <w:color w:val="000000" w:themeColor="text1" w:themeTint="FF" w:themeShade="FF"/>
          <w:sz w:val="22"/>
          <w:szCs w:val="22"/>
          <w:lang w:val="en-US"/>
        </w:rPr>
        <w:t>Correctness:</w:t>
      </w:r>
      <w:r w:rsidRPr="04B1BAE5" w:rsidR="00DF7E48">
        <w:rPr>
          <w:rStyle w:val="normaltextrun"/>
          <w:rFonts w:ascii="Times New Roman" w:hAnsi="Times New Roman" w:eastAsia="Times New Roman" w:cs="Times New Roman"/>
          <w:color w:val="000000" w:themeColor="text1" w:themeTint="FF" w:themeShade="FF"/>
          <w:sz w:val="22"/>
          <w:szCs w:val="22"/>
          <w:lang w:val="en-US"/>
        </w:rPr>
        <w:t xml:space="preserve"> The accuracy and validity of the solutions or content.</w:t>
      </w:r>
      <w:r w:rsidRPr="04B1BAE5" w:rsidR="00DF7E48">
        <w:rPr>
          <w:rStyle w:val="eop"/>
          <w:rFonts w:ascii="Times New Roman" w:hAnsi="Times New Roman" w:eastAsia="Times New Roman" w:cs="Times New Roman"/>
          <w:color w:val="000000" w:themeColor="text1" w:themeTint="FF" w:themeShade="FF"/>
          <w:sz w:val="22"/>
          <w:szCs w:val="22"/>
        </w:rPr>
        <w:t> </w:t>
      </w:r>
    </w:p>
    <w:p w:rsidR="00DF7E48" w:rsidP="04B1BAE5" w:rsidRDefault="00DF7E48" w14:paraId="4EC1A664" w14:textId="77777777" w14:noSpellErr="1">
      <w:pPr>
        <w:pStyle w:val="paragraph"/>
        <w:numPr>
          <w:ilvl w:val="0"/>
          <w:numId w:val="26"/>
        </w:numPr>
        <w:spacing w:before="0" w:beforeAutospacing="off" w:after="0" w:afterAutospacing="off" w:line="360" w:lineRule="auto"/>
        <w:ind w:left="1080" w:firstLine="0"/>
        <w:jc w:val="both"/>
        <w:textAlignment w:val="baseline"/>
        <w:rPr>
          <w:rFonts w:ascii="Times New Roman" w:hAnsi="Times New Roman" w:eastAsia="Times New Roman" w:cs="Times New Roman"/>
          <w:sz w:val="22"/>
          <w:szCs w:val="22"/>
        </w:rPr>
      </w:pPr>
      <w:r w:rsidRPr="04B1BAE5" w:rsidR="00DF7E48">
        <w:rPr>
          <w:rStyle w:val="normaltextrun"/>
          <w:rFonts w:ascii="Times New Roman" w:hAnsi="Times New Roman" w:eastAsia="Times New Roman" w:cs="Times New Roman"/>
          <w:b w:val="1"/>
          <w:bCs w:val="1"/>
          <w:color w:val="000000" w:themeColor="text1" w:themeTint="FF" w:themeShade="FF"/>
          <w:sz w:val="22"/>
          <w:szCs w:val="22"/>
          <w:lang w:val="en-US"/>
        </w:rPr>
        <w:t>Completeness:</w:t>
      </w:r>
      <w:r w:rsidRPr="04B1BAE5" w:rsidR="00DF7E48">
        <w:rPr>
          <w:rStyle w:val="normaltextrun"/>
          <w:rFonts w:ascii="Times New Roman" w:hAnsi="Times New Roman" w:eastAsia="Times New Roman" w:cs="Times New Roman"/>
          <w:color w:val="000000" w:themeColor="text1" w:themeTint="FF" w:themeShade="FF"/>
          <w:sz w:val="22"/>
          <w:szCs w:val="22"/>
          <w:lang w:val="en-US"/>
        </w:rPr>
        <w:t xml:space="preserve"> The extent to which all parts of the assignment have been addressed.</w:t>
      </w:r>
      <w:r w:rsidRPr="04B1BAE5" w:rsidR="00DF7E48">
        <w:rPr>
          <w:rStyle w:val="eop"/>
          <w:rFonts w:ascii="Times New Roman" w:hAnsi="Times New Roman" w:eastAsia="Times New Roman" w:cs="Times New Roman"/>
          <w:color w:val="000000" w:themeColor="text1" w:themeTint="FF" w:themeShade="FF"/>
          <w:sz w:val="22"/>
          <w:szCs w:val="22"/>
        </w:rPr>
        <w:t> </w:t>
      </w:r>
    </w:p>
    <w:p w:rsidRPr="00DF7E48" w:rsidR="00DF7E48" w:rsidP="04B1BAE5" w:rsidRDefault="00DF7E48" w14:paraId="1D366CA1" w14:textId="77777777" w14:noSpellErr="1">
      <w:pPr>
        <w:spacing w:line="360" w:lineRule="auto"/>
        <w:rPr>
          <w:rFonts w:ascii="Times New Roman" w:hAnsi="Times New Roman" w:eastAsia="Times New Roman" w:cs="Times New Roman"/>
        </w:rPr>
      </w:pPr>
    </w:p>
    <w:p w:rsidRPr="00D45541" w:rsidR="008464E1" w:rsidP="04B1BAE5" w:rsidRDefault="00C502C6" w14:paraId="17E1953F" w14:textId="3B1601D5">
      <w:pPr>
        <w:pStyle w:val="Heading1"/>
        <w:rPr>
          <w:rFonts w:ascii="Times New Roman" w:hAnsi="Times New Roman" w:eastAsia="Times New Roman" w:cs="Times New Roman"/>
          <w:color w:val="000000" w:themeColor="text1"/>
          <w:sz w:val="32"/>
          <w:szCs w:val="32"/>
        </w:rPr>
      </w:pPr>
      <w:bookmarkStart w:name="_GoBack" w:id="0"/>
      <w:bookmarkEnd w:id="0"/>
      <w:r w:rsidRPr="04B1BAE5" w:rsidR="00C502C6">
        <w:rPr>
          <w:rFonts w:ascii="Times New Roman" w:hAnsi="Times New Roman" w:eastAsia="Times New Roman" w:cs="Times New Roman"/>
          <w:color w:val="000000" w:themeColor="text1" w:themeTint="FF" w:themeShade="FF"/>
          <w:sz w:val="32"/>
          <w:szCs w:val="32"/>
        </w:rPr>
        <w:t>Problem</w:t>
      </w:r>
      <w:r w:rsidRPr="04B1BAE5" w:rsidR="00D45541">
        <w:rPr>
          <w:rFonts w:ascii="Times New Roman" w:hAnsi="Times New Roman" w:eastAsia="Times New Roman" w:cs="Times New Roman"/>
          <w:color w:val="000000" w:themeColor="text1" w:themeTint="FF" w:themeShade="FF"/>
          <w:sz w:val="32"/>
          <w:szCs w:val="32"/>
        </w:rPr>
        <w:t xml:space="preserve"> Title:</w:t>
      </w:r>
    </w:p>
    <w:p w:rsidRPr="00D45541" w:rsidR="008464E1" w:rsidP="04B1BAE5" w:rsidRDefault="00D45541" w14:paraId="60189CC6" w14:textId="77777777" w14:noSpellErr="1">
      <w:pPr>
        <w:rPr>
          <w:rFonts w:ascii="Times New Roman" w:hAnsi="Times New Roman" w:eastAsia="Times New Roman" w:cs="Times New Roman"/>
          <w:color w:val="000000" w:themeColor="text1"/>
          <w:sz w:val="24"/>
          <w:szCs w:val="24"/>
        </w:rPr>
      </w:pPr>
      <w:r w:rsidRPr="04B1BAE5" w:rsidR="00D45541">
        <w:rPr>
          <w:rFonts w:ascii="Times New Roman" w:hAnsi="Times New Roman" w:eastAsia="Times New Roman" w:cs="Times New Roman"/>
          <w:color w:val="000000" w:themeColor="text1" w:themeTint="FF" w:themeShade="FF"/>
          <w:sz w:val="24"/>
          <w:szCs w:val="24"/>
        </w:rPr>
        <w:t>System Startup, Process Creation, and Termination Simulation in Python</w:t>
      </w:r>
    </w:p>
    <w:p w:rsidRPr="00C502C6" w:rsidR="00C502C6" w:rsidP="04B1BAE5" w:rsidRDefault="00C502C6" w14:paraId="24580347" w14:textId="77777777" w14:noSpellErr="1">
      <w:pPr>
        <w:pStyle w:val="Heading1"/>
        <w:spacing w:before="0" w:line="240" w:lineRule="auto"/>
        <w:rPr>
          <w:rFonts w:ascii="Times New Roman" w:hAnsi="Times New Roman" w:eastAsia="Times New Roman" w:cs="Times New Roman"/>
          <w:color w:val="000000" w:themeColor="text1"/>
          <w:sz w:val="32"/>
          <w:szCs w:val="32"/>
        </w:rPr>
      </w:pPr>
      <w:r w:rsidRPr="04B1BAE5" w:rsidR="00C502C6">
        <w:rPr>
          <w:rFonts w:ascii="Times New Roman" w:hAnsi="Times New Roman" w:eastAsia="Times New Roman" w:cs="Times New Roman"/>
          <w:color w:val="000000" w:themeColor="text1" w:themeTint="FF" w:themeShade="FF"/>
          <w:sz w:val="32"/>
          <w:szCs w:val="32"/>
        </w:rPr>
        <w:t>Problem Statement:</w:t>
      </w:r>
    </w:p>
    <w:p w:rsidR="00C502C6" w:rsidP="04B1BAE5" w:rsidRDefault="00C502C6" w14:paraId="41FA2558" w14:textId="77777777" w14:noSpellErr="1">
      <w:pPr>
        <w:pStyle w:val="Heading1"/>
        <w:spacing w:before="0" w:line="240" w:lineRule="auto"/>
        <w:jc w:val="both"/>
        <w:rPr>
          <w:rFonts w:ascii="Times New Roman" w:hAnsi="Times New Roman" w:eastAsia="Times New Roman" w:cs="Times New Roman"/>
          <w:b w:val="0"/>
          <w:bCs w:val="0"/>
          <w:color w:val="000000" w:themeColor="text1"/>
          <w:sz w:val="24"/>
          <w:szCs w:val="24"/>
        </w:rPr>
      </w:pPr>
      <w:r w:rsidRPr="04B1BAE5" w:rsidR="00C502C6">
        <w:rPr>
          <w:rFonts w:ascii="Times New Roman" w:hAnsi="Times New Roman" w:eastAsia="Times New Roman" w:cs="Times New Roman"/>
          <w:b w:val="0"/>
          <w:bCs w:val="0"/>
          <w:color w:val="000000" w:themeColor="text1" w:themeTint="FF" w:themeShade="FF"/>
          <w:sz w:val="24"/>
          <w:szCs w:val="24"/>
        </w:rPr>
        <w:t>Modern operating systems are responsible for initializing system components, creating processes, managing execution, and gracefully shutting down. This lab aims to simulate these core concepts using Python, helping students visualize how processes are handled at the OS level. The focus is on creating a simplified startup mechanism that spawns multiple processes and logs their lifecycle using the multiprocessing and logging modules. This hands-on simulation enhances conceptual clarity and promotes coding proficiency in scripting real-world OS behavior.</w:t>
      </w:r>
    </w:p>
    <w:p w:rsidRPr="00D45541" w:rsidR="008464E1" w:rsidP="04B1BAE5" w:rsidRDefault="00D45541" w14:paraId="52ED1DEA" w14:textId="77777777" w14:noSpellErr="1">
      <w:pPr>
        <w:pStyle w:val="Heading1"/>
        <w:rPr>
          <w:rFonts w:ascii="Times New Roman" w:hAnsi="Times New Roman" w:eastAsia="Times New Roman" w:cs="Times New Roman"/>
          <w:color w:val="000000" w:themeColor="text1"/>
          <w:sz w:val="32"/>
          <w:szCs w:val="32"/>
        </w:rPr>
      </w:pPr>
      <w:r w:rsidRPr="04B1BAE5" w:rsidR="00D45541">
        <w:rPr>
          <w:rFonts w:ascii="Times New Roman" w:hAnsi="Times New Roman" w:eastAsia="Times New Roman" w:cs="Times New Roman"/>
          <w:color w:val="000000" w:themeColor="text1" w:themeTint="FF" w:themeShade="FF"/>
          <w:sz w:val="32"/>
          <w:szCs w:val="32"/>
        </w:rPr>
        <w:t>Tools/Technology Used:</w:t>
      </w:r>
    </w:p>
    <w:p w:rsidR="00DE0D55" w:rsidP="04B1BAE5" w:rsidRDefault="00D45541" w14:paraId="2E6271C4" w14:textId="77777777" w14:noSpellErr="1">
      <w:pPr>
        <w:rPr>
          <w:rFonts w:ascii="Times New Roman" w:hAnsi="Times New Roman" w:eastAsia="Times New Roman" w:cs="Times New Roman"/>
          <w:color w:val="000000" w:themeColor="text1"/>
          <w:sz w:val="24"/>
          <w:szCs w:val="24"/>
        </w:rPr>
      </w:pPr>
      <w:r w:rsidRPr="04B1BAE5" w:rsidR="00D45541">
        <w:rPr>
          <w:rFonts w:ascii="Times New Roman" w:hAnsi="Times New Roman" w:eastAsia="Times New Roman" w:cs="Times New Roman"/>
          <w:color w:val="000000" w:themeColor="text1" w:themeTint="FF" w:themeShade="FF"/>
          <w:sz w:val="24"/>
          <w:szCs w:val="24"/>
        </w:rPr>
        <w:t>• Python 3.x</w:t>
      </w:r>
      <w:r>
        <w:br/>
      </w:r>
      <w:r w:rsidRPr="04B1BAE5" w:rsidR="00D45541">
        <w:rPr>
          <w:rFonts w:ascii="Times New Roman" w:hAnsi="Times New Roman" w:eastAsia="Times New Roman" w:cs="Times New Roman"/>
          <w:color w:val="000000" w:themeColor="text1" w:themeTint="FF" w:themeShade="FF"/>
          <w:sz w:val="24"/>
          <w:szCs w:val="24"/>
        </w:rPr>
        <w:t>• multiprocessing module</w:t>
      </w:r>
      <w:r>
        <w:br/>
      </w:r>
      <w:r w:rsidRPr="04B1BAE5" w:rsidR="00D45541">
        <w:rPr>
          <w:rFonts w:ascii="Times New Roman" w:hAnsi="Times New Roman" w:eastAsia="Times New Roman" w:cs="Times New Roman"/>
          <w:color w:val="000000" w:themeColor="text1" w:themeTint="FF" w:themeShade="FF"/>
          <w:sz w:val="24"/>
          <w:szCs w:val="24"/>
        </w:rPr>
        <w:t>• time module</w:t>
      </w:r>
      <w:r>
        <w:br/>
      </w:r>
      <w:r w:rsidRPr="04B1BAE5" w:rsidR="00D45541">
        <w:rPr>
          <w:rFonts w:ascii="Times New Roman" w:hAnsi="Times New Roman" w:eastAsia="Times New Roman" w:cs="Times New Roman"/>
          <w:color w:val="000000" w:themeColor="text1" w:themeTint="FF" w:themeShade="FF"/>
          <w:sz w:val="24"/>
          <w:szCs w:val="24"/>
        </w:rPr>
        <w:t>• logging module</w:t>
      </w:r>
    </w:p>
    <w:p w:rsidR="00DE0D55" w:rsidP="04B1BAE5" w:rsidRDefault="00DE0D55" w14:paraId="048542A7" w14:textId="77777777" w14:noSpellErr="1">
      <w:pPr>
        <w:pStyle w:val="NormalWeb"/>
        <w:spacing w:before="0" w:beforeAutospacing="off" w:after="0" w:afterAutospacing="off"/>
        <w:rPr>
          <w:rFonts w:ascii="Times New Roman" w:hAnsi="Times New Roman" w:eastAsia="Times New Roman" w:cs="Times New Roman"/>
        </w:rPr>
      </w:pPr>
      <w:r w:rsidRPr="04B1BAE5" w:rsidR="00DE0D55">
        <w:rPr>
          <w:rFonts w:ascii="Times New Roman" w:hAnsi="Times New Roman" w:eastAsia="Times New Roman" w:cs="Times New Roman"/>
          <w:b w:val="1"/>
          <w:bCs w:val="1"/>
          <w:color w:val="000000" w:themeColor="text1" w:themeTint="FF" w:themeShade="FF"/>
          <w:sz w:val="32"/>
          <w:szCs w:val="32"/>
          <w:lang w:val="en-US" w:eastAsia="en-US"/>
        </w:rPr>
        <w:t>Learning Objectives</w:t>
      </w:r>
      <w:r w:rsidRPr="04B1BAE5" w:rsidR="00DE0D55">
        <w:rPr>
          <w:rFonts w:ascii="Times New Roman" w:hAnsi="Times New Roman" w:eastAsia="Times New Roman" w:cs="Times New Roman"/>
          <w:b w:val="1"/>
          <w:bCs w:val="1"/>
          <w:color w:val="000000" w:themeColor="text1" w:themeTint="FF" w:themeShade="FF"/>
          <w:sz w:val="32"/>
          <w:szCs w:val="32"/>
          <w:lang w:val="en-US" w:eastAsia="en-US"/>
        </w:rPr>
        <w:t>:</w:t>
      </w:r>
      <w:r>
        <w:br/>
      </w:r>
      <w:r w:rsidRPr="04B1BAE5" w:rsidR="00C502C6">
        <w:rPr>
          <w:rFonts w:ascii="Times New Roman" w:hAnsi="Times New Roman" w:eastAsia="Times New Roman" w:cs="Times New Roman"/>
        </w:rPr>
        <w:t>1.</w:t>
      </w:r>
      <w:r w:rsidRPr="04B1BAE5" w:rsidR="00DE0D55">
        <w:rPr>
          <w:rFonts w:ascii="Times New Roman" w:hAnsi="Times New Roman" w:eastAsia="Times New Roman" w:cs="Times New Roman"/>
        </w:rPr>
        <w:t>Upon completing this lab, students will be able to:</w:t>
      </w:r>
    </w:p>
    <w:p w:rsidR="00DE0D55" w:rsidP="04B1BAE5" w:rsidRDefault="00C502C6" w14:paraId="5711D467" w14:textId="77777777" w14:noSpellErr="1">
      <w:pPr>
        <w:pStyle w:val="NormalWeb"/>
        <w:spacing w:before="0" w:beforeAutospacing="off" w:after="0" w:afterAutospacing="off"/>
        <w:rPr>
          <w:rFonts w:ascii="Times New Roman" w:hAnsi="Times New Roman" w:eastAsia="Times New Roman" w:cs="Times New Roman"/>
        </w:rPr>
      </w:pPr>
      <w:r w:rsidRPr="04B1BAE5" w:rsidR="00C502C6">
        <w:rPr>
          <w:rFonts w:ascii="Times New Roman" w:hAnsi="Times New Roman" w:eastAsia="Times New Roman" w:cs="Times New Roman"/>
        </w:rPr>
        <w:t>2. Understand</w:t>
      </w:r>
      <w:r w:rsidRPr="04B1BAE5" w:rsidR="00DE0D55">
        <w:rPr>
          <w:rFonts w:ascii="Times New Roman" w:hAnsi="Times New Roman" w:eastAsia="Times New Roman" w:cs="Times New Roman"/>
        </w:rPr>
        <w:t xml:space="preserve"> the concepts of system booting, process creation, and termination.</w:t>
      </w:r>
    </w:p>
    <w:p w:rsidR="00DE0D55" w:rsidP="04B1BAE5" w:rsidRDefault="00C502C6" w14:paraId="6FC7D080" w14:textId="77777777" w14:noSpellErr="1">
      <w:pPr>
        <w:pStyle w:val="NormalWeb"/>
        <w:spacing w:before="0" w:beforeAutospacing="off" w:after="0" w:afterAutospacing="off"/>
        <w:rPr>
          <w:rFonts w:ascii="Times New Roman" w:hAnsi="Times New Roman" w:eastAsia="Times New Roman" w:cs="Times New Roman"/>
        </w:rPr>
      </w:pPr>
      <w:r w:rsidRPr="04B1BAE5" w:rsidR="00C502C6">
        <w:rPr>
          <w:rFonts w:ascii="Times New Roman" w:hAnsi="Times New Roman" w:eastAsia="Times New Roman" w:cs="Times New Roman"/>
        </w:rPr>
        <w:t>3. Develop</w:t>
      </w:r>
      <w:r w:rsidRPr="04B1BAE5" w:rsidR="00DE0D55">
        <w:rPr>
          <w:rFonts w:ascii="Times New Roman" w:hAnsi="Times New Roman" w:eastAsia="Times New Roman" w:cs="Times New Roman"/>
        </w:rPr>
        <w:t xml:space="preserve"> Python scripts using multiprocessing and logging modules.</w:t>
      </w:r>
    </w:p>
    <w:p w:rsidR="00DE0D55" w:rsidP="04B1BAE5" w:rsidRDefault="00C502C6" w14:paraId="26E7EABF" w14:textId="77777777" w14:noSpellErr="1">
      <w:pPr>
        <w:pStyle w:val="NormalWeb"/>
        <w:spacing w:before="0" w:beforeAutospacing="off" w:after="0" w:afterAutospacing="off"/>
        <w:rPr>
          <w:rFonts w:ascii="Times New Roman" w:hAnsi="Times New Roman" w:eastAsia="Times New Roman" w:cs="Times New Roman"/>
        </w:rPr>
      </w:pPr>
      <w:r w:rsidRPr="04B1BAE5" w:rsidR="00C502C6">
        <w:rPr>
          <w:rFonts w:ascii="Times New Roman" w:hAnsi="Times New Roman" w:eastAsia="Times New Roman" w:cs="Times New Roman"/>
        </w:rPr>
        <w:t>4. S</w:t>
      </w:r>
      <w:r w:rsidRPr="04B1BAE5" w:rsidR="00DE0D55">
        <w:rPr>
          <w:rFonts w:ascii="Times New Roman" w:hAnsi="Times New Roman" w:eastAsia="Times New Roman" w:cs="Times New Roman"/>
        </w:rPr>
        <w:t xml:space="preserve">imulate system </w:t>
      </w:r>
      <w:r w:rsidRPr="04B1BAE5" w:rsidR="00C502C6">
        <w:rPr>
          <w:rFonts w:ascii="Times New Roman" w:hAnsi="Times New Roman" w:eastAsia="Times New Roman" w:cs="Times New Roman"/>
        </w:rPr>
        <w:t>behaviour</w:t>
      </w:r>
      <w:r w:rsidRPr="04B1BAE5" w:rsidR="00DE0D55">
        <w:rPr>
          <w:rFonts w:ascii="Times New Roman" w:hAnsi="Times New Roman" w:eastAsia="Times New Roman" w:cs="Times New Roman"/>
        </w:rPr>
        <w:t xml:space="preserve"> using programming constructs.</w:t>
      </w:r>
    </w:p>
    <w:p w:rsidR="00C502C6" w:rsidP="04B1BAE5" w:rsidRDefault="00C502C6" w14:paraId="0A37501D" w14:textId="77777777" w14:noSpellErr="1">
      <w:pPr>
        <w:pStyle w:val="NormalWeb"/>
        <w:spacing w:before="0" w:beforeAutospacing="off" w:after="0" w:afterAutospacing="off"/>
        <w:rPr>
          <w:rFonts w:ascii="Times New Roman" w:hAnsi="Times New Roman" w:eastAsia="Times New Roman" w:cs="Times New Roman"/>
        </w:rPr>
      </w:pPr>
    </w:p>
    <w:p w:rsidRPr="00C502C6" w:rsidR="00C502C6" w:rsidP="04B1BAE5" w:rsidRDefault="00C502C6" w14:paraId="611AC2A8" w14:textId="77777777" w14:noSpellErr="1">
      <w:pPr>
        <w:pStyle w:val="Heading3"/>
        <w:rPr>
          <w:rFonts w:ascii="Times New Roman" w:hAnsi="Times New Roman" w:eastAsia="Times New Roman" w:cs="Times New Roman"/>
          <w:color w:val="000000" w:themeColor="text1"/>
          <w:sz w:val="32"/>
          <w:szCs w:val="32"/>
        </w:rPr>
      </w:pPr>
      <w:r w:rsidRPr="04B1BAE5" w:rsidR="00C502C6">
        <w:rPr>
          <w:rFonts w:ascii="Times New Roman" w:hAnsi="Times New Roman" w:eastAsia="Times New Roman" w:cs="Times New Roman"/>
          <w:color w:val="000000" w:themeColor="text1" w:themeTint="FF" w:themeShade="FF"/>
          <w:sz w:val="32"/>
          <w:szCs w:val="32"/>
        </w:rPr>
        <w:t xml:space="preserve">Assignment </w:t>
      </w:r>
      <w:r w:rsidRPr="04B1BAE5" w:rsidR="00C502C6">
        <w:rPr>
          <w:rFonts w:ascii="Times New Roman" w:hAnsi="Times New Roman" w:eastAsia="Times New Roman" w:cs="Times New Roman"/>
          <w:color w:val="000000" w:themeColor="text1" w:themeTint="FF" w:themeShade="FF"/>
          <w:sz w:val="32"/>
          <w:szCs w:val="32"/>
        </w:rPr>
        <w:t>Tasks:</w:t>
      </w:r>
    </w:p>
    <w:p w:rsidR="00C502C6" w:rsidP="04B1BAE5" w:rsidRDefault="00C502C6" w14:paraId="2C508782" w14:textId="77777777">
      <w:pPr>
        <w:pStyle w:val="NormalWeb"/>
        <w:numPr>
          <w:ilvl w:val="0"/>
          <w:numId w:val="15"/>
        </w:numPr>
        <w:rPr>
          <w:rFonts w:ascii="Times New Roman" w:hAnsi="Times New Roman" w:eastAsia="Times New Roman" w:cs="Times New Roman"/>
        </w:rPr>
      </w:pPr>
      <w:r w:rsidRPr="04B1BAE5" w:rsidR="00C502C6">
        <w:rPr>
          <w:rFonts w:ascii="Times New Roman" w:hAnsi="Times New Roman" w:eastAsia="Times New Roman" w:cs="Times New Roman"/>
        </w:rPr>
        <w:t xml:space="preserve">Write a Python script to simulate a basic system </w:t>
      </w:r>
      <w:r w:rsidRPr="04B1BAE5" w:rsidR="00C502C6">
        <w:rPr>
          <w:rFonts w:ascii="Times New Roman" w:hAnsi="Times New Roman" w:eastAsia="Times New Roman" w:cs="Times New Roman"/>
        </w:rPr>
        <w:t>startup</w:t>
      </w:r>
      <w:r w:rsidRPr="04B1BAE5" w:rsidR="00C502C6">
        <w:rPr>
          <w:rFonts w:ascii="Times New Roman" w:hAnsi="Times New Roman" w:eastAsia="Times New Roman" w:cs="Times New Roman"/>
        </w:rPr>
        <w:t xml:space="preserve"> sequence.</w:t>
      </w:r>
    </w:p>
    <w:p w:rsidR="00C502C6" w:rsidP="04B1BAE5" w:rsidRDefault="00C502C6" w14:paraId="41D6169F" w14:textId="77777777" w14:noSpellErr="1">
      <w:pPr>
        <w:pStyle w:val="NormalWeb"/>
        <w:numPr>
          <w:ilvl w:val="0"/>
          <w:numId w:val="15"/>
        </w:numPr>
        <w:rPr>
          <w:rFonts w:ascii="Times New Roman" w:hAnsi="Times New Roman" w:eastAsia="Times New Roman" w:cs="Times New Roman"/>
        </w:rPr>
      </w:pPr>
      <w:r w:rsidRPr="04B1BAE5" w:rsidR="00C502C6">
        <w:rPr>
          <w:rFonts w:ascii="Times New Roman" w:hAnsi="Times New Roman" w:eastAsia="Times New Roman" w:cs="Times New Roman"/>
        </w:rPr>
        <w:t xml:space="preserve">Use the </w:t>
      </w:r>
      <w:r w:rsidRPr="04B1BAE5" w:rsidR="00C502C6">
        <w:rPr>
          <w:rStyle w:val="HTMLCode"/>
          <w:rFonts w:ascii="Times New Roman" w:hAnsi="Times New Roman" w:eastAsia="Times New Roman" w:cs="Times New Roman"/>
        </w:rPr>
        <w:t>multiprocessing</w:t>
      </w:r>
      <w:r w:rsidRPr="04B1BAE5" w:rsidR="00C502C6">
        <w:rPr>
          <w:rFonts w:ascii="Times New Roman" w:hAnsi="Times New Roman" w:eastAsia="Times New Roman" w:cs="Times New Roman"/>
        </w:rPr>
        <w:t xml:space="preserve"> module to create at least two child processes that perform dummy tasks.</w:t>
      </w:r>
    </w:p>
    <w:p w:rsidR="00C502C6" w:rsidP="04B1BAE5" w:rsidRDefault="00C502C6" w14:paraId="616DB9F6" w14:textId="77777777" w14:noSpellErr="1">
      <w:pPr>
        <w:pStyle w:val="NormalWeb"/>
        <w:numPr>
          <w:ilvl w:val="0"/>
          <w:numId w:val="15"/>
        </w:numPr>
        <w:rPr>
          <w:rFonts w:ascii="Times New Roman" w:hAnsi="Times New Roman" w:eastAsia="Times New Roman" w:cs="Times New Roman"/>
        </w:rPr>
      </w:pPr>
      <w:r w:rsidRPr="04B1BAE5" w:rsidR="00C502C6">
        <w:rPr>
          <w:rFonts w:ascii="Times New Roman" w:hAnsi="Times New Roman" w:eastAsia="Times New Roman" w:cs="Times New Roman"/>
        </w:rPr>
        <w:t>Implement proper logging to track process start and end times.</w:t>
      </w:r>
    </w:p>
    <w:p w:rsidR="00C502C6" w:rsidP="04B1BAE5" w:rsidRDefault="00C502C6" w14:paraId="0463B2E2" w14:textId="77777777">
      <w:pPr>
        <w:pStyle w:val="NormalWeb"/>
        <w:numPr>
          <w:ilvl w:val="0"/>
          <w:numId w:val="15"/>
        </w:numPr>
        <w:rPr>
          <w:rFonts w:ascii="Times New Roman" w:hAnsi="Times New Roman" w:eastAsia="Times New Roman" w:cs="Times New Roman"/>
        </w:rPr>
      </w:pPr>
      <w:r w:rsidRPr="04B1BAE5" w:rsidR="00C502C6">
        <w:rPr>
          <w:rFonts w:ascii="Times New Roman" w:hAnsi="Times New Roman" w:eastAsia="Times New Roman" w:cs="Times New Roman"/>
        </w:rPr>
        <w:t>Generate a log file (</w:t>
      </w:r>
      <w:r w:rsidRPr="04B1BAE5" w:rsidR="00C502C6">
        <w:rPr>
          <w:rStyle w:val="HTMLCode"/>
          <w:rFonts w:ascii="Times New Roman" w:hAnsi="Times New Roman" w:eastAsia="Times New Roman" w:cs="Times New Roman"/>
        </w:rPr>
        <w:t>process_log.txt</w:t>
      </w:r>
      <w:r w:rsidRPr="04B1BAE5" w:rsidR="00C502C6">
        <w:rPr>
          <w:rFonts w:ascii="Times New Roman" w:hAnsi="Times New Roman" w:eastAsia="Times New Roman" w:cs="Times New Roman"/>
        </w:rPr>
        <w:t xml:space="preserve">) to reflect system-like </w:t>
      </w:r>
      <w:r w:rsidRPr="04B1BAE5" w:rsidR="00C502C6">
        <w:rPr>
          <w:rFonts w:ascii="Times New Roman" w:hAnsi="Times New Roman" w:eastAsia="Times New Roman" w:cs="Times New Roman"/>
        </w:rPr>
        <w:t>behavior</w:t>
      </w:r>
      <w:r w:rsidRPr="04B1BAE5" w:rsidR="00C502C6">
        <w:rPr>
          <w:rFonts w:ascii="Times New Roman" w:hAnsi="Times New Roman" w:eastAsia="Times New Roman" w:cs="Times New Roman"/>
        </w:rPr>
        <w:t>.</w:t>
      </w:r>
    </w:p>
    <w:p w:rsidR="00DE0D55" w:rsidP="04B1BAE5" w:rsidRDefault="00C502C6" w14:paraId="7C4D6EA9" w14:textId="77777777" w14:noSpellErr="1">
      <w:pPr>
        <w:pStyle w:val="NormalWeb"/>
        <w:numPr>
          <w:ilvl w:val="0"/>
          <w:numId w:val="15"/>
        </w:numPr>
        <w:rPr>
          <w:rFonts w:ascii="Times New Roman" w:hAnsi="Times New Roman" w:eastAsia="Times New Roman" w:cs="Times New Roman"/>
        </w:rPr>
      </w:pPr>
      <w:r w:rsidRPr="04B1BAE5" w:rsidR="00C502C6">
        <w:rPr>
          <w:rFonts w:ascii="Times New Roman" w:hAnsi="Times New Roman" w:eastAsia="Times New Roman" w:cs="Times New Roman"/>
        </w:rPr>
        <w:t>Submit the Python script and log file along with a short report explaining your implementation.</w:t>
      </w:r>
    </w:p>
    <w:p w:rsidRPr="00C502C6" w:rsidR="00C502C6" w:rsidP="04B1BAE5" w:rsidRDefault="00C502C6" w14:paraId="345759B7" w14:textId="77777777" w14:noSpellErr="1">
      <w:pPr>
        <w:pStyle w:val="Heading3"/>
        <w:rPr>
          <w:rFonts w:ascii="Times New Roman" w:hAnsi="Times New Roman" w:eastAsia="Times New Roman" w:cs="Times New Roman"/>
          <w:color w:val="000000" w:themeColor="text1"/>
          <w:sz w:val="32"/>
          <w:szCs w:val="32"/>
        </w:rPr>
      </w:pPr>
      <w:r w:rsidRPr="04B1BAE5" w:rsidR="00C502C6">
        <w:rPr>
          <w:rFonts w:ascii="Times New Roman" w:hAnsi="Times New Roman" w:eastAsia="Times New Roman" w:cs="Times New Roman"/>
          <w:color w:val="000000" w:themeColor="text1" w:themeTint="FF" w:themeShade="FF"/>
          <w:sz w:val="32"/>
          <w:szCs w:val="32"/>
        </w:rPr>
        <w:t>Sub-Tasks:</w:t>
      </w:r>
    </w:p>
    <w:p w:rsidR="00C502C6" w:rsidP="04B1BAE5" w:rsidRDefault="00C502C6" w14:paraId="76FE81DE" w14:textId="77777777">
      <w:pPr>
        <w:pStyle w:val="NormalWeb"/>
        <w:numPr>
          <w:ilvl w:val="0"/>
          <w:numId w:val="16"/>
        </w:numPr>
        <w:rPr>
          <w:rFonts w:ascii="Times New Roman" w:hAnsi="Times New Roman" w:eastAsia="Times New Roman" w:cs="Times New Roman"/>
        </w:rPr>
      </w:pPr>
      <w:r w:rsidRPr="04B1BAE5" w:rsidR="00C502C6">
        <w:rPr>
          <w:rStyle w:val="Strong"/>
          <w:rFonts w:ascii="Times New Roman" w:hAnsi="Times New Roman" w:eastAsia="Times New Roman" w:cs="Times New Roman"/>
        </w:rPr>
        <w:t>Sub-Task 1:</w:t>
      </w:r>
      <w:r w:rsidRPr="04B1BAE5" w:rsidR="00C502C6">
        <w:rPr>
          <w:rFonts w:ascii="Times New Roman" w:hAnsi="Times New Roman" w:eastAsia="Times New Roman" w:cs="Times New Roman"/>
        </w:rPr>
        <w:t xml:space="preserve"> Initialize the logging configuration to capture </w:t>
      </w:r>
      <w:r w:rsidRPr="04B1BAE5" w:rsidR="00C502C6">
        <w:rPr>
          <w:rFonts w:ascii="Times New Roman" w:hAnsi="Times New Roman" w:eastAsia="Times New Roman" w:cs="Times New Roman"/>
        </w:rPr>
        <w:t>timestamped</w:t>
      </w:r>
      <w:r w:rsidRPr="04B1BAE5" w:rsidR="00C502C6">
        <w:rPr>
          <w:rFonts w:ascii="Times New Roman" w:hAnsi="Times New Roman" w:eastAsia="Times New Roman" w:cs="Times New Roman"/>
        </w:rPr>
        <w:t xml:space="preserve"> messages.</w:t>
      </w:r>
    </w:p>
    <w:p w:rsidR="00C502C6" w:rsidP="04B1BAE5" w:rsidRDefault="00C502C6" w14:paraId="1C839DF4" w14:textId="77777777" w14:noSpellErr="1">
      <w:pPr>
        <w:pStyle w:val="NormalWeb"/>
        <w:numPr>
          <w:ilvl w:val="0"/>
          <w:numId w:val="16"/>
        </w:numPr>
        <w:rPr>
          <w:rFonts w:ascii="Times New Roman" w:hAnsi="Times New Roman" w:eastAsia="Times New Roman" w:cs="Times New Roman"/>
        </w:rPr>
      </w:pPr>
      <w:r w:rsidRPr="04B1BAE5" w:rsidR="00C502C6">
        <w:rPr>
          <w:rStyle w:val="Strong"/>
          <w:rFonts w:ascii="Times New Roman" w:hAnsi="Times New Roman" w:eastAsia="Times New Roman" w:cs="Times New Roman"/>
        </w:rPr>
        <w:t>Sub-Task 2:</w:t>
      </w:r>
      <w:r w:rsidRPr="04B1BAE5" w:rsidR="00C502C6">
        <w:rPr>
          <w:rFonts w:ascii="Times New Roman" w:hAnsi="Times New Roman" w:eastAsia="Times New Roman" w:cs="Times New Roman"/>
        </w:rPr>
        <w:t xml:space="preserve"> Define a function that simulates a process task (e.g., sleep for 2 seconds).</w:t>
      </w:r>
    </w:p>
    <w:p w:rsidR="00C502C6" w:rsidP="04B1BAE5" w:rsidRDefault="00C502C6" w14:paraId="04F6F2F3" w14:textId="77777777" w14:noSpellErr="1">
      <w:pPr>
        <w:pStyle w:val="NormalWeb"/>
        <w:numPr>
          <w:ilvl w:val="0"/>
          <w:numId w:val="16"/>
        </w:numPr>
        <w:rPr>
          <w:rFonts w:ascii="Times New Roman" w:hAnsi="Times New Roman" w:eastAsia="Times New Roman" w:cs="Times New Roman"/>
        </w:rPr>
      </w:pPr>
      <w:r w:rsidRPr="04B1BAE5" w:rsidR="00C502C6">
        <w:rPr>
          <w:rStyle w:val="Strong"/>
          <w:rFonts w:ascii="Times New Roman" w:hAnsi="Times New Roman" w:eastAsia="Times New Roman" w:cs="Times New Roman"/>
        </w:rPr>
        <w:t>Sub-Task 3:</w:t>
      </w:r>
      <w:r w:rsidRPr="04B1BAE5" w:rsidR="00C502C6">
        <w:rPr>
          <w:rFonts w:ascii="Times New Roman" w:hAnsi="Times New Roman" w:eastAsia="Times New Roman" w:cs="Times New Roman"/>
        </w:rPr>
        <w:t xml:space="preserve"> Create at least two processes and start them concurrently.</w:t>
      </w:r>
    </w:p>
    <w:p w:rsidR="00C502C6" w:rsidP="04B1BAE5" w:rsidRDefault="00C502C6" w14:paraId="1D79754F" w14:textId="77777777" w14:noSpellErr="1">
      <w:pPr>
        <w:pStyle w:val="NormalWeb"/>
        <w:numPr>
          <w:ilvl w:val="0"/>
          <w:numId w:val="16"/>
        </w:numPr>
        <w:rPr>
          <w:rFonts w:ascii="Times New Roman" w:hAnsi="Times New Roman" w:eastAsia="Times New Roman" w:cs="Times New Roman"/>
        </w:rPr>
      </w:pPr>
      <w:r w:rsidRPr="04B1BAE5" w:rsidR="00C502C6">
        <w:rPr>
          <w:rStyle w:val="Strong"/>
          <w:rFonts w:ascii="Times New Roman" w:hAnsi="Times New Roman" w:eastAsia="Times New Roman" w:cs="Times New Roman"/>
        </w:rPr>
        <w:t>Sub-Task 4:</w:t>
      </w:r>
      <w:r w:rsidRPr="04B1BAE5" w:rsidR="00C502C6">
        <w:rPr>
          <w:rFonts w:ascii="Times New Roman" w:hAnsi="Times New Roman" w:eastAsia="Times New Roman" w:cs="Times New Roman"/>
        </w:rPr>
        <w:t xml:space="preserve"> Ensure proper termination and joining of processes, and verify the output in the log file.</w:t>
      </w:r>
    </w:p>
    <w:p w:rsidR="00C502C6" w:rsidP="04B1BAE5" w:rsidRDefault="00C502C6" w14:paraId="5DAB6C7B" w14:textId="77777777" w14:noSpellErr="1">
      <w:pPr>
        <w:pStyle w:val="NormalWeb"/>
        <w:rPr>
          <w:rFonts w:ascii="Times New Roman" w:hAnsi="Times New Roman" w:eastAsia="Times New Roman" w:cs="Times New Roman"/>
        </w:rPr>
      </w:pPr>
    </w:p>
    <w:p w:rsidRPr="00C502C6" w:rsidR="00C502C6" w:rsidP="04B1BAE5" w:rsidRDefault="00C502C6" w14:paraId="1504E63A" w14:textId="77777777" w14:noSpellErr="1">
      <w:pPr>
        <w:pStyle w:val="Heading4"/>
        <w:rPr>
          <w:rStyle w:val="Strong"/>
          <w:rFonts w:ascii="Times New Roman" w:hAnsi="Times New Roman" w:eastAsia="Times New Roman" w:cs="Times New Roman"/>
          <w:i w:val="0"/>
          <w:iCs w:val="0"/>
          <w:color w:val="auto"/>
          <w:sz w:val="24"/>
          <w:szCs w:val="24"/>
          <w:lang w:val="en-IN" w:eastAsia="en-IN"/>
        </w:rPr>
      </w:pPr>
      <w:r w:rsidRPr="04B1BAE5" w:rsidR="00C502C6">
        <w:rPr>
          <w:rStyle w:val="Strong"/>
          <w:rFonts w:ascii="Times New Roman" w:hAnsi="Times New Roman" w:eastAsia="Times New Roman" w:cs="Times New Roman"/>
          <w:b w:val="1"/>
          <w:bCs w:val="1"/>
          <w:i w:val="0"/>
          <w:iCs w:val="0"/>
          <w:color w:val="auto"/>
          <w:sz w:val="24"/>
          <w:szCs w:val="24"/>
          <w:lang w:val="en-IN" w:eastAsia="en-IN"/>
        </w:rPr>
        <w:t>Sub-Task 1: Initialize the logging configuration</w:t>
      </w:r>
    </w:p>
    <w:p w:rsidR="00C502C6" w:rsidP="04B1BAE5" w:rsidRDefault="00C502C6" w14:paraId="2E8D0CDA" w14:textId="77777777" w14:noSpellErr="1">
      <w:pPr>
        <w:pStyle w:val="NormalWeb"/>
        <w:rPr>
          <w:rFonts w:ascii="Times New Roman" w:hAnsi="Times New Roman" w:eastAsia="Times New Roman" w:cs="Times New Roman"/>
        </w:rPr>
      </w:pPr>
      <w:r w:rsidRPr="04B1BAE5" w:rsidR="00C502C6">
        <w:rPr>
          <w:rStyle w:val="Strong"/>
          <w:rFonts w:ascii="Times New Roman" w:hAnsi="Times New Roman" w:eastAsia="Times New Roman" w:cs="Times New Roman"/>
        </w:rPr>
        <w:t>Objective:</w:t>
      </w:r>
      <w:r w:rsidRPr="04B1BAE5" w:rsidR="00C502C6">
        <w:rPr>
          <w:rFonts w:ascii="Times New Roman" w:hAnsi="Times New Roman" w:eastAsia="Times New Roman" w:cs="Times New Roman"/>
        </w:rPr>
        <w:t xml:space="preserve"> Set up the logging system to log messages with timestamps and process names.</w:t>
      </w:r>
    </w:p>
    <w:p w:rsidRPr="00C502C6" w:rsidR="00C502C6" w:rsidP="04B1BAE5" w:rsidRDefault="00C502C6" w14:paraId="23A8CCF6" w14:textId="77777777" w14:noSpellErr="1">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import</w:t>
      </w:r>
      <w:r w:rsidRPr="04B1BAE5" w:rsidR="00C502C6">
        <w:rPr>
          <w:rFonts w:ascii="Times New Roman" w:hAnsi="Times New Roman" w:eastAsia="Times New Roman" w:cs="Times New Roman"/>
        </w:rPr>
        <w:t xml:space="preserve"> logging</w:t>
      </w:r>
    </w:p>
    <w:p w:rsidRPr="00C502C6" w:rsidR="00C502C6" w:rsidP="04B1BAE5" w:rsidRDefault="00C502C6" w14:paraId="15656782" w14:textId="77777777" w14:noSpellErr="1">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 Setup logger</w:t>
      </w:r>
    </w:p>
    <w:p w:rsidRPr="00C502C6" w:rsidR="00C502C6" w:rsidP="04B1BAE5" w:rsidRDefault="00C502C6" w14:paraId="169D7E62" w14:textId="77777777">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logging.basicConfig</w:t>
      </w:r>
      <w:r w:rsidRPr="04B1BAE5" w:rsidR="00C502C6">
        <w:rPr>
          <w:rFonts w:ascii="Times New Roman" w:hAnsi="Times New Roman" w:eastAsia="Times New Roman" w:cs="Times New Roman"/>
        </w:rPr>
        <w:t>(</w:t>
      </w:r>
    </w:p>
    <w:p w:rsidRPr="00C502C6" w:rsidR="00C502C6" w:rsidP="04B1BAE5" w:rsidRDefault="00C502C6" w14:paraId="3A630697" w14:textId="77777777" w14:noSpellErr="1">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 xml:space="preserve">    </w:t>
      </w:r>
      <w:r w:rsidRPr="04B1BAE5" w:rsidR="00C502C6">
        <w:rPr>
          <w:rFonts w:ascii="Times New Roman" w:hAnsi="Times New Roman" w:eastAsia="Times New Roman" w:cs="Times New Roman"/>
        </w:rPr>
        <w:t>filename</w:t>
      </w:r>
      <w:r w:rsidRPr="04B1BAE5" w:rsidR="00C502C6">
        <w:rPr>
          <w:rFonts w:ascii="Times New Roman" w:hAnsi="Times New Roman" w:eastAsia="Times New Roman" w:cs="Times New Roman"/>
        </w:rPr>
        <w:t>='process_log.txt',</w:t>
      </w:r>
    </w:p>
    <w:p w:rsidRPr="00C502C6" w:rsidR="00C502C6" w:rsidP="04B1BAE5" w:rsidRDefault="00C502C6" w14:paraId="32009CA4" w14:textId="77777777" w14:noSpellErr="1">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 xml:space="preserve">    </w:t>
      </w:r>
      <w:r w:rsidRPr="04B1BAE5" w:rsidR="00C502C6">
        <w:rPr>
          <w:rFonts w:ascii="Times New Roman" w:hAnsi="Times New Roman" w:eastAsia="Times New Roman" w:cs="Times New Roman"/>
        </w:rPr>
        <w:t>level=</w:t>
      </w:r>
      <w:r w:rsidRPr="04B1BAE5" w:rsidR="00C502C6">
        <w:rPr>
          <w:rFonts w:ascii="Times New Roman" w:hAnsi="Times New Roman" w:eastAsia="Times New Roman" w:cs="Times New Roman"/>
        </w:rPr>
        <w:t>logging.INFO,</w:t>
      </w:r>
    </w:p>
    <w:p w:rsidRPr="00C502C6" w:rsidR="00C502C6" w:rsidP="04B1BAE5" w:rsidRDefault="00C502C6" w14:paraId="58CD77A6" w14:textId="77777777">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 xml:space="preserve">    </w:t>
      </w:r>
      <w:r w:rsidRPr="04B1BAE5" w:rsidR="00C502C6">
        <w:rPr>
          <w:rFonts w:ascii="Times New Roman" w:hAnsi="Times New Roman" w:eastAsia="Times New Roman" w:cs="Times New Roman"/>
        </w:rPr>
        <w:t>format</w:t>
      </w:r>
      <w:r w:rsidRPr="04B1BAE5" w:rsidR="00C502C6">
        <w:rPr>
          <w:rFonts w:ascii="Times New Roman" w:hAnsi="Times New Roman" w:eastAsia="Times New Roman" w:cs="Times New Roman"/>
        </w:rPr>
        <w:t>='%(</w:t>
      </w:r>
      <w:r w:rsidRPr="04B1BAE5" w:rsidR="00C502C6">
        <w:rPr>
          <w:rFonts w:ascii="Times New Roman" w:hAnsi="Times New Roman" w:eastAsia="Times New Roman" w:cs="Times New Roman"/>
        </w:rPr>
        <w:t>asctime</w:t>
      </w:r>
      <w:r w:rsidRPr="04B1BAE5" w:rsidR="00C502C6">
        <w:rPr>
          <w:rFonts w:ascii="Times New Roman" w:hAnsi="Times New Roman" w:eastAsia="Times New Roman" w:cs="Times New Roman"/>
        </w:rPr>
        <w:t>)s - %(</w:t>
      </w:r>
      <w:r w:rsidRPr="04B1BAE5" w:rsidR="00C502C6">
        <w:rPr>
          <w:rFonts w:ascii="Times New Roman" w:hAnsi="Times New Roman" w:eastAsia="Times New Roman" w:cs="Times New Roman"/>
        </w:rPr>
        <w:t>processName</w:t>
      </w:r>
      <w:r w:rsidRPr="04B1BAE5" w:rsidR="00C502C6">
        <w:rPr>
          <w:rFonts w:ascii="Times New Roman" w:hAnsi="Times New Roman" w:eastAsia="Times New Roman" w:cs="Times New Roman"/>
        </w:rPr>
        <w:t>)s - %(message)s'</w:t>
      </w:r>
    </w:p>
    <w:p w:rsidR="00C502C6" w:rsidP="04B1BAE5" w:rsidRDefault="00C502C6" w14:paraId="2CEAEE8A" w14:textId="77777777" w14:noSpellErr="1">
      <w:pPr>
        <w:pStyle w:val="NormalWeb"/>
        <w:rPr>
          <w:rFonts w:ascii="Times New Roman" w:hAnsi="Times New Roman" w:eastAsia="Times New Roman" w:cs="Times New Roman"/>
          <w:sz w:val="20"/>
          <w:szCs w:val="20"/>
        </w:rPr>
      </w:pPr>
      <w:r w:rsidRPr="04B1BAE5" w:rsidR="00C502C6">
        <w:rPr>
          <w:rFonts w:ascii="Times New Roman" w:hAnsi="Times New Roman" w:eastAsia="Times New Roman" w:cs="Times New Roman"/>
          <w:sz w:val="20"/>
          <w:szCs w:val="20"/>
        </w:rPr>
        <w:t>)</w:t>
      </w:r>
    </w:p>
    <w:p w:rsidRPr="00C502C6" w:rsidR="00C502C6" w:rsidP="04B1BAE5" w:rsidRDefault="00C502C6" w14:paraId="0CE9D3A5" w14:textId="77777777" w14:noSpellErr="1">
      <w:pPr>
        <w:pStyle w:val="Heading4"/>
        <w:rPr>
          <w:rStyle w:val="Strong"/>
          <w:rFonts w:ascii="Times New Roman" w:hAnsi="Times New Roman" w:eastAsia="Times New Roman" w:cs="Times New Roman"/>
          <w:i w:val="0"/>
          <w:iCs w:val="0"/>
          <w:color w:val="auto"/>
          <w:sz w:val="24"/>
          <w:szCs w:val="24"/>
          <w:lang w:val="en-IN" w:eastAsia="en-IN"/>
        </w:rPr>
      </w:pPr>
      <w:r w:rsidRPr="04B1BAE5" w:rsidR="00C502C6">
        <w:rPr>
          <w:rStyle w:val="Strong"/>
          <w:rFonts w:ascii="Times New Roman" w:hAnsi="Times New Roman" w:eastAsia="Times New Roman" w:cs="Times New Roman"/>
          <w:b w:val="1"/>
          <w:bCs w:val="1"/>
          <w:i w:val="0"/>
          <w:iCs w:val="0"/>
          <w:color w:val="auto"/>
          <w:sz w:val="24"/>
          <w:szCs w:val="24"/>
          <w:lang w:val="en-IN" w:eastAsia="en-IN"/>
        </w:rPr>
        <w:t>Sub-Task 2: Define a function that simulates a process task</w:t>
      </w:r>
    </w:p>
    <w:p w:rsidR="00C502C6" w:rsidP="04B1BAE5" w:rsidRDefault="00C502C6" w14:paraId="11A5F87E" w14:textId="77777777" w14:noSpellErr="1">
      <w:pPr>
        <w:pStyle w:val="NormalWeb"/>
        <w:rPr>
          <w:rFonts w:ascii="Times New Roman" w:hAnsi="Times New Roman" w:eastAsia="Times New Roman" w:cs="Times New Roman"/>
        </w:rPr>
      </w:pPr>
      <w:r w:rsidRPr="04B1BAE5" w:rsidR="00C502C6">
        <w:rPr>
          <w:rStyle w:val="Strong"/>
          <w:rFonts w:ascii="Times New Roman" w:hAnsi="Times New Roman" w:eastAsia="Times New Roman" w:cs="Times New Roman"/>
        </w:rPr>
        <w:t>Objective:</w:t>
      </w:r>
      <w:r w:rsidRPr="04B1BAE5" w:rsidR="00C502C6">
        <w:rPr>
          <w:rFonts w:ascii="Times New Roman" w:hAnsi="Times New Roman" w:eastAsia="Times New Roman" w:cs="Times New Roman"/>
        </w:rPr>
        <w:t xml:space="preserve"> Write a function that mimics the work of a system process.</w:t>
      </w:r>
    </w:p>
    <w:p w:rsidR="00C502C6" w:rsidP="04B1BAE5" w:rsidRDefault="00C502C6" w14:paraId="6307DECA" w14:textId="77777777" w14:noSpellErr="1">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import</w:t>
      </w:r>
      <w:r w:rsidRPr="04B1BAE5" w:rsidR="00C502C6">
        <w:rPr>
          <w:rFonts w:ascii="Times New Roman" w:hAnsi="Times New Roman" w:eastAsia="Times New Roman" w:cs="Times New Roman"/>
        </w:rPr>
        <w:t xml:space="preserve"> time</w:t>
      </w:r>
    </w:p>
    <w:p w:rsidR="00C502C6" w:rsidP="04B1BAE5" w:rsidRDefault="00C502C6" w14:paraId="0ECFB534" w14:textId="77777777" w14:noSpellErr="1">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 Dummy function to simulate a task</w:t>
      </w:r>
    </w:p>
    <w:p w:rsidR="00C502C6" w:rsidP="04B1BAE5" w:rsidRDefault="00C502C6" w14:paraId="753032D0" w14:textId="77777777">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def</w:t>
      </w:r>
      <w:r w:rsidRPr="04B1BAE5" w:rsidR="00C502C6">
        <w:rPr>
          <w:rFonts w:ascii="Times New Roman" w:hAnsi="Times New Roman" w:eastAsia="Times New Roman" w:cs="Times New Roman"/>
        </w:rPr>
        <w:t xml:space="preserve"> </w:t>
      </w:r>
      <w:r w:rsidRPr="04B1BAE5" w:rsidR="00C502C6">
        <w:rPr>
          <w:rFonts w:ascii="Times New Roman" w:hAnsi="Times New Roman" w:eastAsia="Times New Roman" w:cs="Times New Roman"/>
        </w:rPr>
        <w:t>system_process</w:t>
      </w:r>
      <w:r w:rsidRPr="04B1BAE5" w:rsidR="00C502C6">
        <w:rPr>
          <w:rFonts w:ascii="Times New Roman" w:hAnsi="Times New Roman" w:eastAsia="Times New Roman" w:cs="Times New Roman"/>
        </w:rPr>
        <w:t>(</w:t>
      </w:r>
      <w:r w:rsidRPr="04B1BAE5" w:rsidR="00C502C6">
        <w:rPr>
          <w:rFonts w:ascii="Times New Roman" w:hAnsi="Times New Roman" w:eastAsia="Times New Roman" w:cs="Times New Roman"/>
        </w:rPr>
        <w:t>task_name</w:t>
      </w:r>
      <w:r w:rsidRPr="04B1BAE5" w:rsidR="00C502C6">
        <w:rPr>
          <w:rFonts w:ascii="Times New Roman" w:hAnsi="Times New Roman" w:eastAsia="Times New Roman" w:cs="Times New Roman"/>
        </w:rPr>
        <w:t>):</w:t>
      </w:r>
    </w:p>
    <w:p w:rsidR="00C502C6" w:rsidP="04B1BAE5" w:rsidRDefault="00C502C6" w14:paraId="1EB072B3" w14:textId="77777777">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 xml:space="preserve">    </w:t>
      </w:r>
      <w:r w:rsidRPr="04B1BAE5" w:rsidR="00C502C6">
        <w:rPr>
          <w:rFonts w:ascii="Times New Roman" w:hAnsi="Times New Roman" w:eastAsia="Times New Roman" w:cs="Times New Roman"/>
        </w:rPr>
        <w:t>logging.info(</w:t>
      </w:r>
      <w:r w:rsidRPr="04B1BAE5" w:rsidR="00C502C6">
        <w:rPr>
          <w:rFonts w:ascii="Times New Roman" w:hAnsi="Times New Roman" w:eastAsia="Times New Roman" w:cs="Times New Roman"/>
        </w:rPr>
        <w:t>f"{</w:t>
      </w:r>
      <w:r w:rsidRPr="04B1BAE5" w:rsidR="00C502C6">
        <w:rPr>
          <w:rFonts w:ascii="Times New Roman" w:hAnsi="Times New Roman" w:eastAsia="Times New Roman" w:cs="Times New Roman"/>
        </w:rPr>
        <w:t>task_name</w:t>
      </w:r>
      <w:r w:rsidRPr="04B1BAE5" w:rsidR="00C502C6">
        <w:rPr>
          <w:rFonts w:ascii="Times New Roman" w:hAnsi="Times New Roman" w:eastAsia="Times New Roman" w:cs="Times New Roman"/>
        </w:rPr>
        <w:t>} started")</w:t>
      </w:r>
    </w:p>
    <w:p w:rsidR="00C502C6" w:rsidP="04B1BAE5" w:rsidRDefault="00C502C6" w14:paraId="592AA926" w14:textId="77777777">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 xml:space="preserve">    </w:t>
      </w:r>
      <w:r w:rsidRPr="04B1BAE5" w:rsidR="00C502C6">
        <w:rPr>
          <w:rFonts w:ascii="Times New Roman" w:hAnsi="Times New Roman" w:eastAsia="Times New Roman" w:cs="Times New Roman"/>
        </w:rPr>
        <w:t>time.sleep</w:t>
      </w:r>
      <w:r w:rsidRPr="04B1BAE5" w:rsidR="00C502C6">
        <w:rPr>
          <w:rFonts w:ascii="Times New Roman" w:hAnsi="Times New Roman" w:eastAsia="Times New Roman" w:cs="Times New Roman"/>
        </w:rPr>
        <w:t>(</w:t>
      </w:r>
      <w:r w:rsidRPr="04B1BAE5" w:rsidR="00C502C6">
        <w:rPr>
          <w:rFonts w:ascii="Times New Roman" w:hAnsi="Times New Roman" w:eastAsia="Times New Roman" w:cs="Times New Roman"/>
        </w:rPr>
        <w:t>2)  # Simulate task delay</w:t>
      </w:r>
    </w:p>
    <w:p w:rsidR="00C502C6" w:rsidP="04B1BAE5" w:rsidRDefault="00C502C6" w14:paraId="16266BD9" w14:textId="77777777">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 xml:space="preserve">    </w:t>
      </w:r>
      <w:r w:rsidRPr="04B1BAE5" w:rsidR="00C502C6">
        <w:rPr>
          <w:rFonts w:ascii="Times New Roman" w:hAnsi="Times New Roman" w:eastAsia="Times New Roman" w:cs="Times New Roman"/>
        </w:rPr>
        <w:t>logging.info(</w:t>
      </w:r>
      <w:r w:rsidRPr="04B1BAE5" w:rsidR="00C502C6">
        <w:rPr>
          <w:rFonts w:ascii="Times New Roman" w:hAnsi="Times New Roman" w:eastAsia="Times New Roman" w:cs="Times New Roman"/>
        </w:rPr>
        <w:t>f"{</w:t>
      </w:r>
      <w:r w:rsidRPr="04B1BAE5" w:rsidR="00C502C6">
        <w:rPr>
          <w:rFonts w:ascii="Times New Roman" w:hAnsi="Times New Roman" w:eastAsia="Times New Roman" w:cs="Times New Roman"/>
        </w:rPr>
        <w:t>task_name</w:t>
      </w:r>
      <w:r w:rsidRPr="04B1BAE5" w:rsidR="00C502C6">
        <w:rPr>
          <w:rFonts w:ascii="Times New Roman" w:hAnsi="Times New Roman" w:eastAsia="Times New Roman" w:cs="Times New Roman"/>
        </w:rPr>
        <w:t>} ended")</w:t>
      </w:r>
    </w:p>
    <w:p w:rsidR="00C502C6" w:rsidP="04B1BAE5" w:rsidRDefault="00C502C6" w14:paraId="02EB378F" w14:textId="77777777" w14:noSpellErr="1">
      <w:pPr>
        <w:pStyle w:val="Heading4"/>
        <w:rPr>
          <w:rStyle w:val="Strong"/>
          <w:rFonts w:ascii="Times New Roman" w:hAnsi="Times New Roman" w:eastAsia="Times New Roman" w:cs="Times New Roman"/>
          <w:b w:val="1"/>
          <w:bCs w:val="1"/>
          <w:i w:val="0"/>
          <w:iCs w:val="0"/>
          <w:color w:val="auto"/>
          <w:sz w:val="24"/>
          <w:szCs w:val="24"/>
          <w:lang w:val="en-IN" w:eastAsia="en-IN"/>
        </w:rPr>
      </w:pPr>
    </w:p>
    <w:p w:rsidRPr="00C502C6" w:rsidR="00C502C6" w:rsidP="04B1BAE5" w:rsidRDefault="00C502C6" w14:paraId="74885F62" w14:textId="77777777" w14:noSpellErr="1">
      <w:pPr>
        <w:pStyle w:val="Heading4"/>
        <w:rPr>
          <w:rStyle w:val="Strong"/>
          <w:rFonts w:ascii="Times New Roman" w:hAnsi="Times New Roman" w:eastAsia="Times New Roman" w:cs="Times New Roman"/>
          <w:i w:val="0"/>
          <w:iCs w:val="0"/>
          <w:color w:val="auto"/>
          <w:sz w:val="24"/>
          <w:szCs w:val="24"/>
          <w:lang w:val="en-IN" w:eastAsia="en-IN"/>
        </w:rPr>
      </w:pPr>
      <w:r w:rsidRPr="04B1BAE5" w:rsidR="00C502C6">
        <w:rPr>
          <w:rStyle w:val="Strong"/>
          <w:rFonts w:ascii="Times New Roman" w:hAnsi="Times New Roman" w:eastAsia="Times New Roman" w:cs="Times New Roman"/>
          <w:b w:val="1"/>
          <w:bCs w:val="1"/>
          <w:i w:val="0"/>
          <w:iCs w:val="0"/>
          <w:color w:val="auto"/>
          <w:sz w:val="24"/>
          <w:szCs w:val="24"/>
          <w:lang w:val="en-IN" w:eastAsia="en-IN"/>
        </w:rPr>
        <w:t>Sub-Task 3: Create at least two processes and start them concurrently</w:t>
      </w:r>
    </w:p>
    <w:p w:rsidR="00C502C6" w:rsidP="04B1BAE5" w:rsidRDefault="00C502C6" w14:paraId="5258978B" w14:textId="77777777" w14:noSpellErr="1">
      <w:pPr>
        <w:pStyle w:val="NormalWeb"/>
        <w:rPr>
          <w:rFonts w:ascii="Times New Roman" w:hAnsi="Times New Roman" w:eastAsia="Times New Roman" w:cs="Times New Roman"/>
        </w:rPr>
      </w:pPr>
      <w:r w:rsidRPr="04B1BAE5" w:rsidR="00C502C6">
        <w:rPr>
          <w:rStyle w:val="Strong"/>
          <w:rFonts w:ascii="Times New Roman" w:hAnsi="Times New Roman" w:eastAsia="Times New Roman" w:cs="Times New Roman"/>
        </w:rPr>
        <w:t>Objective:</w:t>
      </w:r>
      <w:r w:rsidRPr="04B1BAE5" w:rsidR="00C502C6">
        <w:rPr>
          <w:rFonts w:ascii="Times New Roman" w:hAnsi="Times New Roman" w:eastAsia="Times New Roman" w:cs="Times New Roman"/>
        </w:rPr>
        <w:t xml:space="preserve"> Use the multiprocessing module to initiate parallel tasks.</w:t>
      </w:r>
    </w:p>
    <w:p w:rsidR="00C502C6" w:rsidP="04B1BAE5" w:rsidRDefault="00C502C6" w14:paraId="5090EA9B" w14:textId="77777777" w14:noSpellErr="1">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import</w:t>
      </w:r>
      <w:r w:rsidRPr="04B1BAE5" w:rsidR="00C502C6">
        <w:rPr>
          <w:rFonts w:ascii="Times New Roman" w:hAnsi="Times New Roman" w:eastAsia="Times New Roman" w:cs="Times New Roman"/>
        </w:rPr>
        <w:t xml:space="preserve"> multiprocessing</w:t>
      </w:r>
    </w:p>
    <w:p w:rsidR="00C502C6" w:rsidP="04B1BAE5" w:rsidRDefault="00C502C6" w14:paraId="4888C631" w14:textId="77777777" w14:noSpellErr="1">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if</w:t>
      </w:r>
      <w:r w:rsidRPr="04B1BAE5" w:rsidR="00C502C6">
        <w:rPr>
          <w:rFonts w:ascii="Times New Roman" w:hAnsi="Times New Roman" w:eastAsia="Times New Roman" w:cs="Times New Roman"/>
        </w:rPr>
        <w:t xml:space="preserve"> __name__ == '__main__':</w:t>
      </w:r>
    </w:p>
    <w:p w:rsidR="00C502C6" w:rsidP="04B1BAE5" w:rsidRDefault="00C502C6" w14:paraId="5F24105B" w14:textId="77777777" w14:noSpellErr="1">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 xml:space="preserve">    </w:t>
      </w:r>
      <w:r w:rsidRPr="04B1BAE5" w:rsidR="00C502C6">
        <w:rPr>
          <w:rFonts w:ascii="Times New Roman" w:hAnsi="Times New Roman" w:eastAsia="Times New Roman" w:cs="Times New Roman"/>
        </w:rPr>
        <w:t>print(</w:t>
      </w:r>
      <w:r w:rsidRPr="04B1BAE5" w:rsidR="00C502C6">
        <w:rPr>
          <w:rFonts w:ascii="Times New Roman" w:hAnsi="Times New Roman" w:eastAsia="Times New Roman" w:cs="Times New Roman"/>
        </w:rPr>
        <w:t>"System Starting...")</w:t>
      </w:r>
    </w:p>
    <w:p w:rsidR="00C502C6" w:rsidP="04B1BAE5" w:rsidRDefault="00C502C6" w14:paraId="23EC5D6B" w14:textId="77777777" w14:noSpellErr="1">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 xml:space="preserve">    # </w:t>
      </w:r>
      <w:r w:rsidRPr="04B1BAE5" w:rsidR="00C502C6">
        <w:rPr>
          <w:rFonts w:ascii="Times New Roman" w:hAnsi="Times New Roman" w:eastAsia="Times New Roman" w:cs="Times New Roman"/>
        </w:rPr>
        <w:t>Create</w:t>
      </w:r>
      <w:r w:rsidRPr="04B1BAE5" w:rsidR="00C502C6">
        <w:rPr>
          <w:rFonts w:ascii="Times New Roman" w:hAnsi="Times New Roman" w:eastAsia="Times New Roman" w:cs="Times New Roman"/>
        </w:rPr>
        <w:t xml:space="preserve"> processes</w:t>
      </w:r>
    </w:p>
    <w:p w:rsidR="00C502C6" w:rsidP="04B1BAE5" w:rsidRDefault="00C502C6" w14:paraId="316DC1E0" w14:textId="77777777">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 xml:space="preserve">    p1 = </w:t>
      </w:r>
      <w:r w:rsidRPr="04B1BAE5" w:rsidR="00C502C6">
        <w:rPr>
          <w:rFonts w:ascii="Times New Roman" w:hAnsi="Times New Roman" w:eastAsia="Times New Roman" w:cs="Times New Roman"/>
        </w:rPr>
        <w:t>multiprocessing.Process</w:t>
      </w:r>
      <w:r w:rsidRPr="04B1BAE5" w:rsidR="00C502C6">
        <w:rPr>
          <w:rFonts w:ascii="Times New Roman" w:hAnsi="Times New Roman" w:eastAsia="Times New Roman" w:cs="Times New Roman"/>
        </w:rPr>
        <w:t>(</w:t>
      </w:r>
      <w:r w:rsidRPr="04B1BAE5" w:rsidR="00C502C6">
        <w:rPr>
          <w:rFonts w:ascii="Times New Roman" w:hAnsi="Times New Roman" w:eastAsia="Times New Roman" w:cs="Times New Roman"/>
        </w:rPr>
        <w:t>target=</w:t>
      </w:r>
      <w:r w:rsidRPr="04B1BAE5" w:rsidR="00C502C6">
        <w:rPr>
          <w:rFonts w:ascii="Times New Roman" w:hAnsi="Times New Roman" w:eastAsia="Times New Roman" w:cs="Times New Roman"/>
        </w:rPr>
        <w:t>system_process</w:t>
      </w:r>
      <w:r w:rsidRPr="04B1BAE5" w:rsidR="00C502C6">
        <w:rPr>
          <w:rFonts w:ascii="Times New Roman" w:hAnsi="Times New Roman" w:eastAsia="Times New Roman" w:cs="Times New Roman"/>
        </w:rPr>
        <w:t xml:space="preserve">, </w:t>
      </w:r>
      <w:r w:rsidRPr="04B1BAE5" w:rsidR="00C502C6">
        <w:rPr>
          <w:rFonts w:ascii="Times New Roman" w:hAnsi="Times New Roman" w:eastAsia="Times New Roman" w:cs="Times New Roman"/>
        </w:rPr>
        <w:t>args</w:t>
      </w:r>
      <w:r w:rsidRPr="04B1BAE5" w:rsidR="00C502C6">
        <w:rPr>
          <w:rFonts w:ascii="Times New Roman" w:hAnsi="Times New Roman" w:eastAsia="Times New Roman" w:cs="Times New Roman"/>
        </w:rPr>
        <w:t>=('Process-1',))</w:t>
      </w:r>
    </w:p>
    <w:p w:rsidR="00C502C6" w:rsidP="04B1BAE5" w:rsidRDefault="00C502C6" w14:paraId="0B1EFB2C" w14:textId="77777777">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 xml:space="preserve">    p2 = </w:t>
      </w:r>
      <w:r w:rsidRPr="04B1BAE5" w:rsidR="00C502C6">
        <w:rPr>
          <w:rFonts w:ascii="Times New Roman" w:hAnsi="Times New Roman" w:eastAsia="Times New Roman" w:cs="Times New Roman"/>
        </w:rPr>
        <w:t>multiprocessing.Process</w:t>
      </w:r>
      <w:r w:rsidRPr="04B1BAE5" w:rsidR="00C502C6">
        <w:rPr>
          <w:rFonts w:ascii="Times New Roman" w:hAnsi="Times New Roman" w:eastAsia="Times New Roman" w:cs="Times New Roman"/>
        </w:rPr>
        <w:t>(</w:t>
      </w:r>
      <w:r w:rsidRPr="04B1BAE5" w:rsidR="00C502C6">
        <w:rPr>
          <w:rFonts w:ascii="Times New Roman" w:hAnsi="Times New Roman" w:eastAsia="Times New Roman" w:cs="Times New Roman"/>
        </w:rPr>
        <w:t>target=</w:t>
      </w:r>
      <w:r w:rsidRPr="04B1BAE5" w:rsidR="00C502C6">
        <w:rPr>
          <w:rFonts w:ascii="Times New Roman" w:hAnsi="Times New Roman" w:eastAsia="Times New Roman" w:cs="Times New Roman"/>
        </w:rPr>
        <w:t>system_process</w:t>
      </w:r>
      <w:r w:rsidRPr="04B1BAE5" w:rsidR="00C502C6">
        <w:rPr>
          <w:rFonts w:ascii="Times New Roman" w:hAnsi="Times New Roman" w:eastAsia="Times New Roman" w:cs="Times New Roman"/>
        </w:rPr>
        <w:t xml:space="preserve">, </w:t>
      </w:r>
      <w:r w:rsidRPr="04B1BAE5" w:rsidR="00C502C6">
        <w:rPr>
          <w:rFonts w:ascii="Times New Roman" w:hAnsi="Times New Roman" w:eastAsia="Times New Roman" w:cs="Times New Roman"/>
        </w:rPr>
        <w:t>args</w:t>
      </w:r>
      <w:r w:rsidRPr="04B1BAE5" w:rsidR="00C502C6">
        <w:rPr>
          <w:rFonts w:ascii="Times New Roman" w:hAnsi="Times New Roman" w:eastAsia="Times New Roman" w:cs="Times New Roman"/>
        </w:rPr>
        <w:t>=('Process-2',))</w:t>
      </w:r>
    </w:p>
    <w:p w:rsidR="00C502C6" w:rsidP="04B1BAE5" w:rsidRDefault="00C502C6" w14:paraId="70744282" w14:textId="77777777" w14:noSpellErr="1">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 xml:space="preserve">    # Start processes</w:t>
      </w:r>
    </w:p>
    <w:p w:rsidR="00C502C6" w:rsidP="04B1BAE5" w:rsidRDefault="00C502C6" w14:paraId="6AD9B1AC" w14:textId="77777777" w14:noSpellErr="1">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 xml:space="preserve">    </w:t>
      </w:r>
      <w:r w:rsidRPr="04B1BAE5" w:rsidR="00C502C6">
        <w:rPr>
          <w:rFonts w:ascii="Times New Roman" w:hAnsi="Times New Roman" w:eastAsia="Times New Roman" w:cs="Times New Roman"/>
        </w:rPr>
        <w:t>p1.start()</w:t>
      </w:r>
    </w:p>
    <w:p w:rsidR="00C502C6" w:rsidP="04B1BAE5" w:rsidRDefault="00C502C6" w14:paraId="25B9DEC5" w14:textId="77777777" w14:noSpellErr="1">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 xml:space="preserve">    </w:t>
      </w:r>
      <w:r w:rsidRPr="04B1BAE5" w:rsidR="00C502C6">
        <w:rPr>
          <w:rFonts w:ascii="Times New Roman" w:hAnsi="Times New Roman" w:eastAsia="Times New Roman" w:cs="Times New Roman"/>
        </w:rPr>
        <w:t>p2.start()</w:t>
      </w:r>
    </w:p>
    <w:p w:rsidR="00C502C6" w:rsidP="04B1BAE5" w:rsidRDefault="00C502C6" w14:paraId="6A05A809" w14:textId="77777777" w14:noSpellErr="1">
      <w:pPr>
        <w:pStyle w:val="NormalWeb"/>
        <w:rPr>
          <w:rFonts w:ascii="Times New Roman" w:hAnsi="Times New Roman" w:eastAsia="Times New Roman" w:cs="Times New Roman"/>
        </w:rPr>
      </w:pPr>
    </w:p>
    <w:p w:rsidRPr="00C502C6" w:rsidR="00C502C6" w:rsidP="04B1BAE5" w:rsidRDefault="00C502C6" w14:paraId="61B7ACFE" w14:textId="77777777" w14:noSpellErr="1">
      <w:pPr>
        <w:pStyle w:val="Heading4"/>
        <w:rPr>
          <w:rStyle w:val="Strong"/>
          <w:rFonts w:ascii="Times New Roman" w:hAnsi="Times New Roman" w:eastAsia="Times New Roman" w:cs="Times New Roman"/>
          <w:i w:val="0"/>
          <w:iCs w:val="0"/>
          <w:color w:val="auto"/>
          <w:sz w:val="24"/>
          <w:szCs w:val="24"/>
          <w:lang w:val="en-IN" w:eastAsia="en-IN"/>
        </w:rPr>
      </w:pPr>
      <w:r w:rsidRPr="04B1BAE5" w:rsidR="00C502C6">
        <w:rPr>
          <w:rStyle w:val="Strong"/>
          <w:rFonts w:ascii="Times New Roman" w:hAnsi="Times New Roman" w:eastAsia="Times New Roman" w:cs="Times New Roman"/>
          <w:b w:val="1"/>
          <w:bCs w:val="1"/>
          <w:i w:val="0"/>
          <w:iCs w:val="0"/>
          <w:color w:val="auto"/>
          <w:sz w:val="24"/>
          <w:szCs w:val="24"/>
          <w:lang w:val="en-IN" w:eastAsia="en-IN"/>
        </w:rPr>
        <w:t>Sub-Task 4: Ensure proper termination and verify logs</w:t>
      </w:r>
    </w:p>
    <w:p w:rsidR="00C502C6" w:rsidP="04B1BAE5" w:rsidRDefault="00C502C6" w14:paraId="639296F4" w14:textId="77777777" w14:noSpellErr="1">
      <w:pPr>
        <w:pStyle w:val="NormalWeb"/>
        <w:rPr>
          <w:rFonts w:ascii="Times New Roman" w:hAnsi="Times New Roman" w:eastAsia="Times New Roman" w:cs="Times New Roman"/>
        </w:rPr>
      </w:pPr>
      <w:r w:rsidRPr="04B1BAE5" w:rsidR="00C502C6">
        <w:rPr>
          <w:rStyle w:val="Strong"/>
          <w:rFonts w:ascii="Times New Roman" w:hAnsi="Times New Roman" w:eastAsia="Times New Roman" w:cs="Times New Roman"/>
        </w:rPr>
        <w:t>Objective:</w:t>
      </w:r>
      <w:r w:rsidRPr="04B1BAE5" w:rsidR="00C502C6">
        <w:rPr>
          <w:rFonts w:ascii="Times New Roman" w:hAnsi="Times New Roman" w:eastAsia="Times New Roman" w:cs="Times New Roman"/>
        </w:rPr>
        <w:t xml:space="preserve"> Wait for processes to complete and confirm the shutdown.</w:t>
      </w:r>
    </w:p>
    <w:p w:rsidR="00C502C6" w:rsidP="04B1BAE5" w:rsidRDefault="00C502C6" w14:paraId="22C2E64B" w14:textId="77777777" w14:noSpellErr="1">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 xml:space="preserve">    # Wait for processes to complete</w:t>
      </w:r>
    </w:p>
    <w:p w:rsidR="00C502C6" w:rsidP="04B1BAE5" w:rsidRDefault="00C502C6" w14:paraId="3534667C" w14:textId="77777777" w14:noSpellErr="1">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 xml:space="preserve">    </w:t>
      </w:r>
      <w:r w:rsidRPr="04B1BAE5" w:rsidR="00C502C6">
        <w:rPr>
          <w:rFonts w:ascii="Times New Roman" w:hAnsi="Times New Roman" w:eastAsia="Times New Roman" w:cs="Times New Roman"/>
        </w:rPr>
        <w:t>p1.join()</w:t>
      </w:r>
    </w:p>
    <w:p w:rsidR="00C502C6" w:rsidP="04B1BAE5" w:rsidRDefault="00C502C6" w14:paraId="5C02E989" w14:textId="77777777" w14:noSpellErr="1">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 xml:space="preserve">    </w:t>
      </w:r>
      <w:r w:rsidRPr="04B1BAE5" w:rsidR="00C502C6">
        <w:rPr>
          <w:rFonts w:ascii="Times New Roman" w:hAnsi="Times New Roman" w:eastAsia="Times New Roman" w:cs="Times New Roman"/>
        </w:rPr>
        <w:t>p2.join()</w:t>
      </w:r>
    </w:p>
    <w:p w:rsidR="00C502C6" w:rsidP="04B1BAE5" w:rsidRDefault="00C502C6" w14:paraId="439A9029" w14:textId="77777777" w14:noSpellErr="1">
      <w:pPr>
        <w:pStyle w:val="NormalWeb"/>
        <w:rPr>
          <w:rFonts w:ascii="Times New Roman" w:hAnsi="Times New Roman" w:eastAsia="Times New Roman" w:cs="Times New Roman"/>
        </w:rPr>
      </w:pPr>
      <w:r w:rsidRPr="04B1BAE5" w:rsidR="00C502C6">
        <w:rPr>
          <w:rFonts w:ascii="Times New Roman" w:hAnsi="Times New Roman" w:eastAsia="Times New Roman" w:cs="Times New Roman"/>
        </w:rPr>
        <w:t xml:space="preserve">    </w:t>
      </w:r>
      <w:r w:rsidRPr="04B1BAE5" w:rsidR="00C502C6">
        <w:rPr>
          <w:rFonts w:ascii="Times New Roman" w:hAnsi="Times New Roman" w:eastAsia="Times New Roman" w:cs="Times New Roman"/>
        </w:rPr>
        <w:t>print(</w:t>
      </w:r>
      <w:r w:rsidRPr="04B1BAE5" w:rsidR="00C502C6">
        <w:rPr>
          <w:rFonts w:ascii="Times New Roman" w:hAnsi="Times New Roman" w:eastAsia="Times New Roman" w:cs="Times New Roman"/>
        </w:rPr>
        <w:t>"System Shutdown.")</w:t>
      </w:r>
    </w:p>
    <w:p w:rsidRPr="00C502C6" w:rsidR="00C502C6" w:rsidP="04B1BAE5" w:rsidRDefault="00C502C6" w14:paraId="5A39BBE3" w14:textId="77777777" w14:noSpellErr="1">
      <w:pPr>
        <w:pStyle w:val="NormalWeb"/>
        <w:rPr>
          <w:rFonts w:ascii="Times New Roman" w:hAnsi="Times New Roman" w:eastAsia="Times New Roman" w:cs="Times New Roman"/>
        </w:rPr>
      </w:pPr>
    </w:p>
    <w:p w:rsidRPr="00D45541" w:rsidR="008464E1" w:rsidP="04B1BAE5" w:rsidRDefault="00D45541" w14:paraId="5B502785" w14:textId="77777777" w14:noSpellErr="1">
      <w:pPr>
        <w:pStyle w:val="Heading1"/>
        <w:rPr>
          <w:rFonts w:ascii="Times New Roman" w:hAnsi="Times New Roman" w:eastAsia="Times New Roman" w:cs="Times New Roman"/>
          <w:color w:val="000000" w:themeColor="text1"/>
          <w:sz w:val="32"/>
          <w:szCs w:val="32"/>
        </w:rPr>
      </w:pPr>
      <w:r w:rsidRPr="04B1BAE5" w:rsidR="00D45541">
        <w:rPr>
          <w:rFonts w:ascii="Times New Roman" w:hAnsi="Times New Roman" w:eastAsia="Times New Roman" w:cs="Times New Roman"/>
          <w:color w:val="000000" w:themeColor="text1" w:themeTint="FF" w:themeShade="FF"/>
          <w:sz w:val="32"/>
          <w:szCs w:val="32"/>
        </w:rPr>
        <w:t>Program Code with Explanation:</w:t>
      </w:r>
    </w:p>
    <w:p w:rsidRPr="00D45541" w:rsidR="008464E1" w:rsidP="04B1BAE5" w:rsidRDefault="00D45541" w14:paraId="21DB4D50" w14:textId="77777777" w14:noSpellErr="1">
      <w:pPr>
        <w:rPr>
          <w:rFonts w:ascii="Times New Roman" w:hAnsi="Times New Roman" w:eastAsia="Times New Roman" w:cs="Times New Roman"/>
          <w:color w:val="000000" w:themeColor="text1"/>
          <w:sz w:val="24"/>
          <w:szCs w:val="24"/>
        </w:rPr>
      </w:pPr>
      <w:r w:rsidRPr="04B1BAE5" w:rsidR="00D45541">
        <w:rPr>
          <w:rFonts w:ascii="Times New Roman" w:hAnsi="Times New Roman" w:eastAsia="Times New Roman" w:cs="Times New Roman"/>
          <w:color w:val="000000" w:themeColor="text1" w:themeTint="FF" w:themeShade="FF"/>
          <w:sz w:val="24"/>
          <w:szCs w:val="24"/>
        </w:rPr>
        <w:t>The following Python script simulates a simple system startup. It creates a few dummy processes which perform simple tasks. Each process logs its start and end, and the logger records the process flo</w:t>
      </w:r>
      <w:r w:rsidRPr="04B1BAE5" w:rsidR="00C502C6">
        <w:rPr>
          <w:rFonts w:ascii="Times New Roman" w:hAnsi="Times New Roman" w:eastAsia="Times New Roman" w:cs="Times New Roman"/>
          <w:color w:val="000000" w:themeColor="text1" w:themeTint="FF" w:themeShade="FF"/>
          <w:sz w:val="24"/>
          <w:szCs w:val="24"/>
        </w:rPr>
        <w:t>w, simulating system behavior.</w:t>
      </w:r>
    </w:p>
    <w:p w:rsidRPr="00D45541" w:rsidR="008464E1" w:rsidP="04B1BAE5" w:rsidRDefault="00D45541" w14:paraId="138D2D73" w14:textId="77777777">
      <w:pPr>
        <w:rPr>
          <w:rFonts w:ascii="Times New Roman" w:hAnsi="Times New Roman" w:eastAsia="Times New Roman" w:cs="Times New Roman"/>
          <w:color w:val="000000" w:themeColor="text1"/>
          <w:sz w:val="24"/>
          <w:szCs w:val="24"/>
        </w:rPr>
      </w:pPr>
      <w:r>
        <w:br/>
      </w:r>
      <w:r w:rsidRPr="04B1BAE5" w:rsidR="00D45541">
        <w:rPr>
          <w:rFonts w:ascii="Times New Roman" w:hAnsi="Times New Roman" w:eastAsia="Times New Roman" w:cs="Times New Roman"/>
          <w:color w:val="000000" w:themeColor="text1" w:themeTint="FF" w:themeShade="FF"/>
          <w:sz w:val="24"/>
          <w:szCs w:val="24"/>
        </w:rPr>
        <w:t># Import required libraries</w:t>
      </w:r>
      <w:r>
        <w:br/>
      </w:r>
      <w:r w:rsidRPr="04B1BAE5" w:rsidR="00D45541">
        <w:rPr>
          <w:rFonts w:ascii="Times New Roman" w:hAnsi="Times New Roman" w:eastAsia="Times New Roman" w:cs="Times New Roman"/>
          <w:color w:val="000000" w:themeColor="text1" w:themeTint="FF" w:themeShade="FF"/>
          <w:sz w:val="24"/>
          <w:szCs w:val="24"/>
        </w:rPr>
        <w:t>import multiprocessing</w:t>
      </w:r>
      <w:r>
        <w:br/>
      </w:r>
      <w:r w:rsidRPr="04B1BAE5" w:rsidR="00D45541">
        <w:rPr>
          <w:rFonts w:ascii="Times New Roman" w:hAnsi="Times New Roman" w:eastAsia="Times New Roman" w:cs="Times New Roman"/>
          <w:color w:val="000000" w:themeColor="text1" w:themeTint="FF" w:themeShade="FF"/>
          <w:sz w:val="24"/>
          <w:szCs w:val="24"/>
        </w:rPr>
        <w:t>import time</w:t>
      </w:r>
      <w:r>
        <w:br/>
      </w:r>
      <w:r w:rsidRPr="04B1BAE5" w:rsidR="00D45541">
        <w:rPr>
          <w:rFonts w:ascii="Times New Roman" w:hAnsi="Times New Roman" w:eastAsia="Times New Roman" w:cs="Times New Roman"/>
          <w:color w:val="000000" w:themeColor="text1" w:themeTint="FF" w:themeShade="FF"/>
          <w:sz w:val="24"/>
          <w:szCs w:val="24"/>
        </w:rPr>
        <w:t>import logging</w:t>
      </w:r>
      <w:r>
        <w:br/>
      </w:r>
      <w:r>
        <w:br/>
      </w:r>
      <w:r w:rsidRPr="04B1BAE5" w:rsidR="00D45541">
        <w:rPr>
          <w:rFonts w:ascii="Times New Roman" w:hAnsi="Times New Roman" w:eastAsia="Times New Roman" w:cs="Times New Roman"/>
          <w:color w:val="000000" w:themeColor="text1" w:themeTint="FF" w:themeShade="FF"/>
          <w:sz w:val="24"/>
          <w:szCs w:val="24"/>
        </w:rPr>
        <w:t># Setup logger</w:t>
      </w:r>
      <w:r>
        <w:br/>
      </w:r>
      <w:r w:rsidRPr="04B1BAE5" w:rsidR="00D45541">
        <w:rPr>
          <w:rFonts w:ascii="Times New Roman" w:hAnsi="Times New Roman" w:eastAsia="Times New Roman" w:cs="Times New Roman"/>
          <w:color w:val="000000" w:themeColor="text1" w:themeTint="FF" w:themeShade="FF"/>
          <w:sz w:val="24"/>
          <w:szCs w:val="24"/>
        </w:rPr>
        <w:t>logging.basicConfig</w:t>
      </w:r>
      <w:r w:rsidRPr="04B1BAE5" w:rsidR="00D45541">
        <w:rPr>
          <w:rFonts w:ascii="Times New Roman" w:hAnsi="Times New Roman" w:eastAsia="Times New Roman" w:cs="Times New Roman"/>
          <w:color w:val="000000" w:themeColor="text1" w:themeTint="FF" w:themeShade="FF"/>
          <w:sz w:val="24"/>
          <w:szCs w:val="24"/>
        </w:rPr>
        <w:t>(filename='process_log.txt', level=logging.INFO,</w:t>
      </w:r>
      <w:r>
        <w:br/>
      </w:r>
      <w:r w:rsidRPr="04B1BAE5" w:rsidR="00D45541">
        <w:rPr>
          <w:rFonts w:ascii="Times New Roman" w:hAnsi="Times New Roman" w:eastAsia="Times New Roman" w:cs="Times New Roman"/>
          <w:color w:val="000000" w:themeColor="text1" w:themeTint="FF" w:themeShade="FF"/>
          <w:sz w:val="24"/>
          <w:szCs w:val="24"/>
        </w:rPr>
        <w:t xml:space="preserve">                    format='%(</w:t>
      </w:r>
      <w:r w:rsidRPr="04B1BAE5" w:rsidR="00D45541">
        <w:rPr>
          <w:rFonts w:ascii="Times New Roman" w:hAnsi="Times New Roman" w:eastAsia="Times New Roman" w:cs="Times New Roman"/>
          <w:color w:val="000000" w:themeColor="text1" w:themeTint="FF" w:themeShade="FF"/>
          <w:sz w:val="24"/>
          <w:szCs w:val="24"/>
        </w:rPr>
        <w:t>asctime</w:t>
      </w:r>
      <w:r w:rsidRPr="04B1BAE5" w:rsidR="00D45541">
        <w:rPr>
          <w:rFonts w:ascii="Times New Roman" w:hAnsi="Times New Roman" w:eastAsia="Times New Roman" w:cs="Times New Roman"/>
          <w:color w:val="000000" w:themeColor="text1" w:themeTint="FF" w:themeShade="FF"/>
          <w:sz w:val="24"/>
          <w:szCs w:val="24"/>
        </w:rPr>
        <w:t>)s - %(</w:t>
      </w:r>
      <w:r w:rsidRPr="04B1BAE5" w:rsidR="00D45541">
        <w:rPr>
          <w:rFonts w:ascii="Times New Roman" w:hAnsi="Times New Roman" w:eastAsia="Times New Roman" w:cs="Times New Roman"/>
          <w:color w:val="000000" w:themeColor="text1" w:themeTint="FF" w:themeShade="FF"/>
          <w:sz w:val="24"/>
          <w:szCs w:val="24"/>
        </w:rPr>
        <w:t>processName</w:t>
      </w:r>
      <w:r w:rsidRPr="04B1BAE5" w:rsidR="00D45541">
        <w:rPr>
          <w:rFonts w:ascii="Times New Roman" w:hAnsi="Times New Roman" w:eastAsia="Times New Roman" w:cs="Times New Roman"/>
          <w:color w:val="000000" w:themeColor="text1" w:themeTint="FF" w:themeShade="FF"/>
          <w:sz w:val="24"/>
          <w:szCs w:val="24"/>
        </w:rPr>
        <w:t>)s - %(message)s')</w:t>
      </w:r>
      <w:r>
        <w:br/>
      </w:r>
      <w:r>
        <w:br/>
      </w:r>
      <w:r w:rsidRPr="04B1BAE5" w:rsidR="00D45541">
        <w:rPr>
          <w:rFonts w:ascii="Times New Roman" w:hAnsi="Times New Roman" w:eastAsia="Times New Roman" w:cs="Times New Roman"/>
          <w:color w:val="000000" w:themeColor="text1" w:themeTint="FF" w:themeShade="FF"/>
          <w:sz w:val="24"/>
          <w:szCs w:val="24"/>
        </w:rPr>
        <w:t># Dummy function to simulate a task</w:t>
      </w:r>
      <w:r>
        <w:br/>
      </w:r>
      <w:r w:rsidRPr="04B1BAE5" w:rsidR="00D45541">
        <w:rPr>
          <w:rFonts w:ascii="Times New Roman" w:hAnsi="Times New Roman" w:eastAsia="Times New Roman" w:cs="Times New Roman"/>
          <w:color w:val="000000" w:themeColor="text1" w:themeTint="FF" w:themeShade="FF"/>
          <w:sz w:val="24"/>
          <w:szCs w:val="24"/>
        </w:rPr>
        <w:t>def</w:t>
      </w:r>
      <w:r w:rsidRPr="04B1BAE5" w:rsidR="00D45541">
        <w:rPr>
          <w:rFonts w:ascii="Times New Roman" w:hAnsi="Times New Roman" w:eastAsia="Times New Roman" w:cs="Times New Roman"/>
          <w:color w:val="000000" w:themeColor="text1" w:themeTint="FF" w:themeShade="FF"/>
          <w:sz w:val="24"/>
          <w:szCs w:val="24"/>
        </w:rPr>
        <w:t xml:space="preserve"> </w:t>
      </w:r>
      <w:r w:rsidRPr="04B1BAE5" w:rsidR="00D45541">
        <w:rPr>
          <w:rFonts w:ascii="Times New Roman" w:hAnsi="Times New Roman" w:eastAsia="Times New Roman" w:cs="Times New Roman"/>
          <w:color w:val="000000" w:themeColor="text1" w:themeTint="FF" w:themeShade="FF"/>
          <w:sz w:val="24"/>
          <w:szCs w:val="24"/>
        </w:rPr>
        <w:t>system_process</w:t>
      </w:r>
      <w:r w:rsidRPr="04B1BAE5" w:rsidR="00D45541">
        <w:rPr>
          <w:rFonts w:ascii="Times New Roman" w:hAnsi="Times New Roman" w:eastAsia="Times New Roman" w:cs="Times New Roman"/>
          <w:color w:val="000000" w:themeColor="text1" w:themeTint="FF" w:themeShade="FF"/>
          <w:sz w:val="24"/>
          <w:szCs w:val="24"/>
        </w:rPr>
        <w:t>(</w:t>
      </w:r>
      <w:r w:rsidRPr="04B1BAE5" w:rsidR="00D45541">
        <w:rPr>
          <w:rFonts w:ascii="Times New Roman" w:hAnsi="Times New Roman" w:eastAsia="Times New Roman" w:cs="Times New Roman"/>
          <w:color w:val="000000" w:themeColor="text1" w:themeTint="FF" w:themeShade="FF"/>
          <w:sz w:val="24"/>
          <w:szCs w:val="24"/>
        </w:rPr>
        <w:t>task_name</w:t>
      </w:r>
      <w:r w:rsidRPr="04B1BAE5" w:rsidR="00D45541">
        <w:rPr>
          <w:rFonts w:ascii="Times New Roman" w:hAnsi="Times New Roman" w:eastAsia="Times New Roman" w:cs="Times New Roman"/>
          <w:color w:val="000000" w:themeColor="text1" w:themeTint="FF" w:themeShade="FF"/>
          <w:sz w:val="24"/>
          <w:szCs w:val="24"/>
        </w:rPr>
        <w:t>):</w:t>
      </w:r>
      <w:r>
        <w:br/>
      </w:r>
      <w:r w:rsidRPr="04B1BAE5" w:rsidR="00D45541">
        <w:rPr>
          <w:rFonts w:ascii="Times New Roman" w:hAnsi="Times New Roman" w:eastAsia="Times New Roman" w:cs="Times New Roman"/>
          <w:color w:val="000000" w:themeColor="text1" w:themeTint="FF" w:themeShade="FF"/>
          <w:sz w:val="24"/>
          <w:szCs w:val="24"/>
        </w:rPr>
        <w:t xml:space="preserve">    logging.info(f"{</w:t>
      </w:r>
      <w:r w:rsidRPr="04B1BAE5" w:rsidR="00D45541">
        <w:rPr>
          <w:rFonts w:ascii="Times New Roman" w:hAnsi="Times New Roman" w:eastAsia="Times New Roman" w:cs="Times New Roman"/>
          <w:color w:val="000000" w:themeColor="text1" w:themeTint="FF" w:themeShade="FF"/>
          <w:sz w:val="24"/>
          <w:szCs w:val="24"/>
        </w:rPr>
        <w:t>task_name</w:t>
      </w:r>
      <w:r w:rsidRPr="04B1BAE5" w:rsidR="00D45541">
        <w:rPr>
          <w:rFonts w:ascii="Times New Roman" w:hAnsi="Times New Roman" w:eastAsia="Times New Roman" w:cs="Times New Roman"/>
          <w:color w:val="000000" w:themeColor="text1" w:themeTint="FF" w:themeShade="FF"/>
          <w:sz w:val="24"/>
          <w:szCs w:val="24"/>
        </w:rPr>
        <w:t>} started")</w:t>
      </w:r>
      <w:r>
        <w:br/>
      </w:r>
      <w:r w:rsidRPr="04B1BAE5" w:rsidR="00D45541">
        <w:rPr>
          <w:rFonts w:ascii="Times New Roman" w:hAnsi="Times New Roman" w:eastAsia="Times New Roman" w:cs="Times New Roman"/>
          <w:color w:val="000000" w:themeColor="text1" w:themeTint="FF" w:themeShade="FF"/>
          <w:sz w:val="24"/>
          <w:szCs w:val="24"/>
        </w:rPr>
        <w:t xml:space="preserve">    </w:t>
      </w:r>
      <w:r w:rsidRPr="04B1BAE5" w:rsidR="00D45541">
        <w:rPr>
          <w:rFonts w:ascii="Times New Roman" w:hAnsi="Times New Roman" w:eastAsia="Times New Roman" w:cs="Times New Roman"/>
          <w:color w:val="000000" w:themeColor="text1" w:themeTint="FF" w:themeShade="FF"/>
          <w:sz w:val="24"/>
          <w:szCs w:val="24"/>
        </w:rPr>
        <w:t>time.sleep</w:t>
      </w:r>
      <w:r w:rsidRPr="04B1BAE5" w:rsidR="00D45541">
        <w:rPr>
          <w:rFonts w:ascii="Times New Roman" w:hAnsi="Times New Roman" w:eastAsia="Times New Roman" w:cs="Times New Roman"/>
          <w:color w:val="000000" w:themeColor="text1" w:themeTint="FF" w:themeShade="FF"/>
          <w:sz w:val="24"/>
          <w:szCs w:val="24"/>
        </w:rPr>
        <w:t>(2)</w:t>
      </w:r>
      <w:r>
        <w:br/>
      </w:r>
      <w:r w:rsidRPr="04B1BAE5" w:rsidR="00D45541">
        <w:rPr>
          <w:rFonts w:ascii="Times New Roman" w:hAnsi="Times New Roman" w:eastAsia="Times New Roman" w:cs="Times New Roman"/>
          <w:color w:val="000000" w:themeColor="text1" w:themeTint="FF" w:themeShade="FF"/>
          <w:sz w:val="24"/>
          <w:szCs w:val="24"/>
        </w:rPr>
        <w:t xml:space="preserve">    logging.info(f"{</w:t>
      </w:r>
      <w:r w:rsidRPr="04B1BAE5" w:rsidR="00D45541">
        <w:rPr>
          <w:rFonts w:ascii="Times New Roman" w:hAnsi="Times New Roman" w:eastAsia="Times New Roman" w:cs="Times New Roman"/>
          <w:color w:val="000000" w:themeColor="text1" w:themeTint="FF" w:themeShade="FF"/>
          <w:sz w:val="24"/>
          <w:szCs w:val="24"/>
        </w:rPr>
        <w:t>task_name</w:t>
      </w:r>
      <w:r w:rsidRPr="04B1BAE5" w:rsidR="00D45541">
        <w:rPr>
          <w:rFonts w:ascii="Times New Roman" w:hAnsi="Times New Roman" w:eastAsia="Times New Roman" w:cs="Times New Roman"/>
          <w:color w:val="000000" w:themeColor="text1" w:themeTint="FF" w:themeShade="FF"/>
          <w:sz w:val="24"/>
          <w:szCs w:val="24"/>
        </w:rPr>
        <w:t>} ended")</w:t>
      </w:r>
      <w:r>
        <w:br/>
      </w:r>
      <w:r>
        <w:br/>
      </w:r>
      <w:r w:rsidRPr="04B1BAE5" w:rsidR="00D45541">
        <w:rPr>
          <w:rFonts w:ascii="Times New Roman" w:hAnsi="Times New Roman" w:eastAsia="Times New Roman" w:cs="Times New Roman"/>
          <w:color w:val="000000" w:themeColor="text1" w:themeTint="FF" w:themeShade="FF"/>
          <w:sz w:val="24"/>
          <w:szCs w:val="24"/>
        </w:rPr>
        <w:t>if __name__ == '__main__':</w:t>
      </w:r>
      <w:r>
        <w:br/>
      </w:r>
      <w:r w:rsidRPr="04B1BAE5" w:rsidR="00D45541">
        <w:rPr>
          <w:rFonts w:ascii="Times New Roman" w:hAnsi="Times New Roman" w:eastAsia="Times New Roman" w:cs="Times New Roman"/>
          <w:color w:val="000000" w:themeColor="text1" w:themeTint="FF" w:themeShade="FF"/>
          <w:sz w:val="24"/>
          <w:szCs w:val="24"/>
        </w:rPr>
        <w:t xml:space="preserve">    print("System Starting...")</w:t>
      </w:r>
      <w:r>
        <w:br/>
      </w:r>
      <w:r>
        <w:br/>
      </w:r>
      <w:r w:rsidRPr="04B1BAE5" w:rsidR="00D45541">
        <w:rPr>
          <w:rFonts w:ascii="Times New Roman" w:hAnsi="Times New Roman" w:eastAsia="Times New Roman" w:cs="Times New Roman"/>
          <w:color w:val="000000" w:themeColor="text1" w:themeTint="FF" w:themeShade="FF"/>
          <w:sz w:val="24"/>
          <w:szCs w:val="24"/>
        </w:rPr>
        <w:t xml:space="preserve">    # Create processes</w:t>
      </w:r>
      <w:r>
        <w:br/>
      </w:r>
      <w:r w:rsidRPr="04B1BAE5" w:rsidR="00D45541">
        <w:rPr>
          <w:rFonts w:ascii="Times New Roman" w:hAnsi="Times New Roman" w:eastAsia="Times New Roman" w:cs="Times New Roman"/>
          <w:color w:val="000000" w:themeColor="text1" w:themeTint="FF" w:themeShade="FF"/>
          <w:sz w:val="24"/>
          <w:szCs w:val="24"/>
        </w:rPr>
        <w:t xml:space="preserve">    p1 = </w:t>
      </w:r>
      <w:r w:rsidRPr="04B1BAE5" w:rsidR="00D45541">
        <w:rPr>
          <w:rFonts w:ascii="Times New Roman" w:hAnsi="Times New Roman" w:eastAsia="Times New Roman" w:cs="Times New Roman"/>
          <w:color w:val="000000" w:themeColor="text1" w:themeTint="FF" w:themeShade="FF"/>
          <w:sz w:val="24"/>
          <w:szCs w:val="24"/>
        </w:rPr>
        <w:t>multiprocessing.Process</w:t>
      </w:r>
      <w:r w:rsidRPr="04B1BAE5" w:rsidR="00D45541">
        <w:rPr>
          <w:rFonts w:ascii="Times New Roman" w:hAnsi="Times New Roman" w:eastAsia="Times New Roman" w:cs="Times New Roman"/>
          <w:color w:val="000000" w:themeColor="text1" w:themeTint="FF" w:themeShade="FF"/>
          <w:sz w:val="24"/>
          <w:szCs w:val="24"/>
        </w:rPr>
        <w:t>(target=</w:t>
      </w:r>
      <w:r w:rsidRPr="04B1BAE5" w:rsidR="00D45541">
        <w:rPr>
          <w:rFonts w:ascii="Times New Roman" w:hAnsi="Times New Roman" w:eastAsia="Times New Roman" w:cs="Times New Roman"/>
          <w:color w:val="000000" w:themeColor="text1" w:themeTint="FF" w:themeShade="FF"/>
          <w:sz w:val="24"/>
          <w:szCs w:val="24"/>
        </w:rPr>
        <w:t>system_process</w:t>
      </w:r>
      <w:r w:rsidRPr="04B1BAE5" w:rsidR="00D45541">
        <w:rPr>
          <w:rFonts w:ascii="Times New Roman" w:hAnsi="Times New Roman" w:eastAsia="Times New Roman" w:cs="Times New Roman"/>
          <w:color w:val="000000" w:themeColor="text1" w:themeTint="FF" w:themeShade="FF"/>
          <w:sz w:val="24"/>
          <w:szCs w:val="24"/>
        </w:rPr>
        <w:t xml:space="preserve">, </w:t>
      </w:r>
      <w:r w:rsidRPr="04B1BAE5" w:rsidR="00D45541">
        <w:rPr>
          <w:rFonts w:ascii="Times New Roman" w:hAnsi="Times New Roman" w:eastAsia="Times New Roman" w:cs="Times New Roman"/>
          <w:color w:val="000000" w:themeColor="text1" w:themeTint="FF" w:themeShade="FF"/>
          <w:sz w:val="24"/>
          <w:szCs w:val="24"/>
        </w:rPr>
        <w:t>args</w:t>
      </w:r>
      <w:r w:rsidRPr="04B1BAE5" w:rsidR="00D45541">
        <w:rPr>
          <w:rFonts w:ascii="Times New Roman" w:hAnsi="Times New Roman" w:eastAsia="Times New Roman" w:cs="Times New Roman"/>
          <w:color w:val="000000" w:themeColor="text1" w:themeTint="FF" w:themeShade="FF"/>
          <w:sz w:val="24"/>
          <w:szCs w:val="24"/>
        </w:rPr>
        <w:t>=('Process-1',))</w:t>
      </w:r>
      <w:r>
        <w:br/>
      </w:r>
      <w:r w:rsidRPr="04B1BAE5" w:rsidR="00D45541">
        <w:rPr>
          <w:rFonts w:ascii="Times New Roman" w:hAnsi="Times New Roman" w:eastAsia="Times New Roman" w:cs="Times New Roman"/>
          <w:color w:val="000000" w:themeColor="text1" w:themeTint="FF" w:themeShade="FF"/>
          <w:sz w:val="24"/>
          <w:szCs w:val="24"/>
        </w:rPr>
        <w:t xml:space="preserve">    p2 = </w:t>
      </w:r>
      <w:r w:rsidRPr="04B1BAE5" w:rsidR="00D45541">
        <w:rPr>
          <w:rFonts w:ascii="Times New Roman" w:hAnsi="Times New Roman" w:eastAsia="Times New Roman" w:cs="Times New Roman"/>
          <w:color w:val="000000" w:themeColor="text1" w:themeTint="FF" w:themeShade="FF"/>
          <w:sz w:val="24"/>
          <w:szCs w:val="24"/>
        </w:rPr>
        <w:t>multiprocessing.Process</w:t>
      </w:r>
      <w:r w:rsidRPr="04B1BAE5" w:rsidR="00D45541">
        <w:rPr>
          <w:rFonts w:ascii="Times New Roman" w:hAnsi="Times New Roman" w:eastAsia="Times New Roman" w:cs="Times New Roman"/>
          <w:color w:val="000000" w:themeColor="text1" w:themeTint="FF" w:themeShade="FF"/>
          <w:sz w:val="24"/>
          <w:szCs w:val="24"/>
        </w:rPr>
        <w:t>(target=</w:t>
      </w:r>
      <w:r w:rsidRPr="04B1BAE5" w:rsidR="00D45541">
        <w:rPr>
          <w:rFonts w:ascii="Times New Roman" w:hAnsi="Times New Roman" w:eastAsia="Times New Roman" w:cs="Times New Roman"/>
          <w:color w:val="000000" w:themeColor="text1" w:themeTint="FF" w:themeShade="FF"/>
          <w:sz w:val="24"/>
          <w:szCs w:val="24"/>
        </w:rPr>
        <w:t>system_process</w:t>
      </w:r>
      <w:r w:rsidRPr="04B1BAE5" w:rsidR="00D45541">
        <w:rPr>
          <w:rFonts w:ascii="Times New Roman" w:hAnsi="Times New Roman" w:eastAsia="Times New Roman" w:cs="Times New Roman"/>
          <w:color w:val="000000" w:themeColor="text1" w:themeTint="FF" w:themeShade="FF"/>
          <w:sz w:val="24"/>
          <w:szCs w:val="24"/>
        </w:rPr>
        <w:t xml:space="preserve">, </w:t>
      </w:r>
      <w:r w:rsidRPr="04B1BAE5" w:rsidR="00D45541">
        <w:rPr>
          <w:rFonts w:ascii="Times New Roman" w:hAnsi="Times New Roman" w:eastAsia="Times New Roman" w:cs="Times New Roman"/>
          <w:color w:val="000000" w:themeColor="text1" w:themeTint="FF" w:themeShade="FF"/>
          <w:sz w:val="24"/>
          <w:szCs w:val="24"/>
        </w:rPr>
        <w:t>args</w:t>
      </w:r>
      <w:r w:rsidRPr="04B1BAE5" w:rsidR="00D45541">
        <w:rPr>
          <w:rFonts w:ascii="Times New Roman" w:hAnsi="Times New Roman" w:eastAsia="Times New Roman" w:cs="Times New Roman"/>
          <w:color w:val="000000" w:themeColor="text1" w:themeTint="FF" w:themeShade="FF"/>
          <w:sz w:val="24"/>
          <w:szCs w:val="24"/>
        </w:rPr>
        <w:t>=('Process-2',))</w:t>
      </w:r>
      <w:r>
        <w:br/>
      </w:r>
      <w:r>
        <w:br/>
      </w:r>
      <w:r w:rsidRPr="04B1BAE5" w:rsidR="00D45541">
        <w:rPr>
          <w:rFonts w:ascii="Times New Roman" w:hAnsi="Times New Roman" w:eastAsia="Times New Roman" w:cs="Times New Roman"/>
          <w:color w:val="000000" w:themeColor="text1" w:themeTint="FF" w:themeShade="FF"/>
          <w:sz w:val="24"/>
          <w:szCs w:val="24"/>
        </w:rPr>
        <w:t xml:space="preserve">    # Start processes</w:t>
      </w:r>
      <w:r>
        <w:br/>
      </w:r>
      <w:r w:rsidRPr="04B1BAE5" w:rsidR="00D45541">
        <w:rPr>
          <w:rFonts w:ascii="Times New Roman" w:hAnsi="Times New Roman" w:eastAsia="Times New Roman" w:cs="Times New Roman"/>
          <w:color w:val="000000" w:themeColor="text1" w:themeTint="FF" w:themeShade="FF"/>
          <w:sz w:val="24"/>
          <w:szCs w:val="24"/>
        </w:rPr>
        <w:t xml:space="preserve">    p1.start()</w:t>
      </w:r>
      <w:r>
        <w:br/>
      </w:r>
      <w:r w:rsidRPr="04B1BAE5" w:rsidR="00D45541">
        <w:rPr>
          <w:rFonts w:ascii="Times New Roman" w:hAnsi="Times New Roman" w:eastAsia="Times New Roman" w:cs="Times New Roman"/>
          <w:color w:val="000000" w:themeColor="text1" w:themeTint="FF" w:themeShade="FF"/>
          <w:sz w:val="24"/>
          <w:szCs w:val="24"/>
        </w:rPr>
        <w:t xml:space="preserve">    p2.start()</w:t>
      </w:r>
      <w:r>
        <w:br/>
      </w:r>
      <w:r>
        <w:br/>
      </w:r>
      <w:r w:rsidRPr="04B1BAE5" w:rsidR="00D45541">
        <w:rPr>
          <w:rFonts w:ascii="Times New Roman" w:hAnsi="Times New Roman" w:eastAsia="Times New Roman" w:cs="Times New Roman"/>
          <w:color w:val="000000" w:themeColor="text1" w:themeTint="FF" w:themeShade="FF"/>
          <w:sz w:val="24"/>
          <w:szCs w:val="24"/>
        </w:rPr>
        <w:t xml:space="preserve">    # Wait for processes to complete</w:t>
      </w:r>
      <w:r>
        <w:br/>
      </w:r>
      <w:r w:rsidRPr="04B1BAE5" w:rsidR="00D45541">
        <w:rPr>
          <w:rFonts w:ascii="Times New Roman" w:hAnsi="Times New Roman" w:eastAsia="Times New Roman" w:cs="Times New Roman"/>
          <w:color w:val="000000" w:themeColor="text1" w:themeTint="FF" w:themeShade="FF"/>
          <w:sz w:val="24"/>
          <w:szCs w:val="24"/>
        </w:rPr>
        <w:t xml:space="preserve">    p1.join()</w:t>
      </w:r>
      <w:r>
        <w:br/>
      </w:r>
      <w:r w:rsidRPr="04B1BAE5" w:rsidR="00D45541">
        <w:rPr>
          <w:rFonts w:ascii="Times New Roman" w:hAnsi="Times New Roman" w:eastAsia="Times New Roman" w:cs="Times New Roman"/>
          <w:color w:val="000000" w:themeColor="text1" w:themeTint="FF" w:themeShade="FF"/>
          <w:sz w:val="24"/>
          <w:szCs w:val="24"/>
        </w:rPr>
        <w:t xml:space="preserve">    p2.join()</w:t>
      </w:r>
      <w:r>
        <w:br/>
      </w:r>
      <w:r>
        <w:br/>
      </w:r>
      <w:r w:rsidRPr="04B1BAE5" w:rsidR="00D45541">
        <w:rPr>
          <w:rFonts w:ascii="Times New Roman" w:hAnsi="Times New Roman" w:eastAsia="Times New Roman" w:cs="Times New Roman"/>
          <w:color w:val="000000" w:themeColor="text1" w:themeTint="FF" w:themeShade="FF"/>
          <w:sz w:val="24"/>
          <w:szCs w:val="24"/>
        </w:rPr>
        <w:t xml:space="preserve">    print("System Shutdown.")</w:t>
      </w:r>
      <w:r>
        <w:br/>
      </w:r>
    </w:p>
    <w:p w:rsidRPr="00D45541" w:rsidR="008464E1" w:rsidP="04B1BAE5" w:rsidRDefault="00D45541" w14:paraId="5990FBBB" w14:textId="77777777" w14:noSpellErr="1">
      <w:pPr>
        <w:pStyle w:val="Heading1"/>
        <w:rPr>
          <w:rFonts w:ascii="Times New Roman" w:hAnsi="Times New Roman" w:eastAsia="Times New Roman" w:cs="Times New Roman"/>
          <w:color w:val="000000" w:themeColor="text1"/>
          <w:sz w:val="32"/>
          <w:szCs w:val="32"/>
        </w:rPr>
      </w:pPr>
      <w:r w:rsidRPr="04B1BAE5" w:rsidR="00D45541">
        <w:rPr>
          <w:rFonts w:ascii="Times New Roman" w:hAnsi="Times New Roman" w:eastAsia="Times New Roman" w:cs="Times New Roman"/>
          <w:color w:val="000000" w:themeColor="text1" w:themeTint="FF" w:themeShade="FF"/>
          <w:sz w:val="32"/>
          <w:szCs w:val="32"/>
        </w:rPr>
        <w:t>Expected Output:</w:t>
      </w:r>
    </w:p>
    <w:p w:rsidRPr="00D45541" w:rsidR="008464E1" w:rsidP="04B1BAE5" w:rsidRDefault="00D45541" w14:paraId="72D19AF7" w14:textId="77777777" w14:noSpellErr="1">
      <w:pPr>
        <w:rPr>
          <w:rFonts w:ascii="Times New Roman" w:hAnsi="Times New Roman" w:eastAsia="Times New Roman" w:cs="Times New Roman"/>
          <w:color w:val="000000" w:themeColor="text1"/>
          <w:sz w:val="24"/>
          <w:szCs w:val="24"/>
        </w:rPr>
      </w:pPr>
      <w:r w:rsidRPr="04B1BAE5" w:rsidR="00D45541">
        <w:rPr>
          <w:rFonts w:ascii="Times New Roman" w:hAnsi="Times New Roman" w:eastAsia="Times New Roman" w:cs="Times New Roman"/>
          <w:color w:val="000000" w:themeColor="text1" w:themeTint="FF" w:themeShade="FF"/>
          <w:sz w:val="24"/>
          <w:szCs w:val="24"/>
        </w:rPr>
        <w:t xml:space="preserve">• The terminal displays 'System </w:t>
      </w:r>
      <w:r w:rsidRPr="04B1BAE5" w:rsidR="00D45541">
        <w:rPr>
          <w:rFonts w:ascii="Times New Roman" w:hAnsi="Times New Roman" w:eastAsia="Times New Roman" w:cs="Times New Roman"/>
          <w:color w:val="000000" w:themeColor="text1" w:themeTint="FF" w:themeShade="FF"/>
          <w:sz w:val="24"/>
          <w:szCs w:val="24"/>
        </w:rPr>
        <w:t>Starting</w:t>
      </w:r>
      <w:r w:rsidRPr="04B1BAE5" w:rsidR="00D45541">
        <w:rPr>
          <w:rFonts w:ascii="Times New Roman" w:hAnsi="Times New Roman" w:eastAsia="Times New Roman" w:cs="Times New Roman"/>
          <w:color w:val="000000" w:themeColor="text1" w:themeTint="FF" w:themeShade="FF"/>
          <w:sz w:val="24"/>
          <w:szCs w:val="24"/>
        </w:rPr>
        <w:t>...' and 'System Shutdown.'</w:t>
      </w:r>
      <w:r>
        <w:br/>
      </w:r>
      <w:r w:rsidRPr="04B1BAE5" w:rsidR="00D45541">
        <w:rPr>
          <w:rFonts w:ascii="Times New Roman" w:hAnsi="Times New Roman" w:eastAsia="Times New Roman" w:cs="Times New Roman"/>
          <w:color w:val="000000" w:themeColor="text1" w:themeTint="FF" w:themeShade="FF"/>
          <w:sz w:val="24"/>
          <w:szCs w:val="24"/>
        </w:rPr>
        <w:t>• A log file 'process_log.txt' is generated which records the start and end of each process.</w:t>
      </w:r>
    </w:p>
    <w:p w:rsidRPr="00D45541" w:rsidR="008464E1" w:rsidP="04B1BAE5" w:rsidRDefault="00D45541" w14:paraId="0435BDC2" w14:textId="77777777" w14:noSpellErr="1">
      <w:pPr>
        <w:pStyle w:val="Heading1"/>
        <w:rPr>
          <w:rFonts w:ascii="Times New Roman" w:hAnsi="Times New Roman" w:eastAsia="Times New Roman" w:cs="Times New Roman"/>
          <w:color w:val="000000" w:themeColor="text1"/>
          <w:sz w:val="32"/>
          <w:szCs w:val="32"/>
        </w:rPr>
      </w:pPr>
      <w:r w:rsidRPr="04B1BAE5" w:rsidR="00D45541">
        <w:rPr>
          <w:rFonts w:ascii="Times New Roman" w:hAnsi="Times New Roman" w:eastAsia="Times New Roman" w:cs="Times New Roman"/>
          <w:color w:val="000000" w:themeColor="text1" w:themeTint="FF" w:themeShade="FF"/>
          <w:sz w:val="32"/>
          <w:szCs w:val="32"/>
        </w:rPr>
        <w:t>Sample process_log.txt content:</w:t>
      </w:r>
    </w:p>
    <w:p w:rsidR="008464E1" w:rsidP="04B1BAE5" w:rsidRDefault="00D45541" w14:paraId="19BA8878" w14:textId="77777777" w14:noSpellErr="1">
      <w:pPr>
        <w:rPr>
          <w:rFonts w:ascii="Times New Roman" w:hAnsi="Times New Roman" w:eastAsia="Times New Roman" w:cs="Times New Roman"/>
          <w:color w:val="000000" w:themeColor="text1"/>
          <w:sz w:val="24"/>
          <w:szCs w:val="24"/>
        </w:rPr>
      </w:pPr>
      <w:r w:rsidRPr="04B1BAE5" w:rsidR="00D45541">
        <w:rPr>
          <w:rFonts w:ascii="Times New Roman" w:hAnsi="Times New Roman" w:eastAsia="Times New Roman" w:cs="Times New Roman"/>
          <w:color w:val="000000" w:themeColor="text1" w:themeTint="FF" w:themeShade="FF"/>
          <w:sz w:val="24"/>
          <w:szCs w:val="24"/>
        </w:rPr>
        <w:t>2025-07-16 12:35:21,005 - Process-1 - Process-1 started</w:t>
      </w:r>
      <w:r>
        <w:br/>
      </w:r>
      <w:r w:rsidRPr="04B1BAE5" w:rsidR="00D45541">
        <w:rPr>
          <w:rFonts w:ascii="Times New Roman" w:hAnsi="Times New Roman" w:eastAsia="Times New Roman" w:cs="Times New Roman"/>
          <w:color w:val="000000" w:themeColor="text1" w:themeTint="FF" w:themeShade="FF"/>
          <w:sz w:val="24"/>
          <w:szCs w:val="24"/>
        </w:rPr>
        <w:t>2025-07-16 12:35:21,006 - Process-2 - Process-2 started</w:t>
      </w:r>
      <w:r>
        <w:br/>
      </w:r>
      <w:r w:rsidRPr="04B1BAE5" w:rsidR="00D45541">
        <w:rPr>
          <w:rFonts w:ascii="Times New Roman" w:hAnsi="Times New Roman" w:eastAsia="Times New Roman" w:cs="Times New Roman"/>
          <w:color w:val="000000" w:themeColor="text1" w:themeTint="FF" w:themeShade="FF"/>
          <w:sz w:val="24"/>
          <w:szCs w:val="24"/>
        </w:rPr>
        <w:t>2025-07-16 12:35:23,007 - Process-1 - Process-1 ended</w:t>
      </w:r>
      <w:r>
        <w:br/>
      </w:r>
      <w:r w:rsidRPr="04B1BAE5" w:rsidR="00D45541">
        <w:rPr>
          <w:rFonts w:ascii="Times New Roman" w:hAnsi="Times New Roman" w:eastAsia="Times New Roman" w:cs="Times New Roman"/>
          <w:color w:val="000000" w:themeColor="text1" w:themeTint="FF" w:themeShade="FF"/>
          <w:sz w:val="24"/>
          <w:szCs w:val="24"/>
        </w:rPr>
        <w:t>2025-07-16 12:35:23,008 - Process-2 - Process-2 ended</w:t>
      </w:r>
    </w:p>
    <w:p w:rsidR="00DE0D55" w:rsidP="04B1BAE5" w:rsidRDefault="00DE0D55" w14:paraId="41C8F396" w14:textId="77777777" w14:noSpellErr="1">
      <w:pPr>
        <w:rPr>
          <w:rFonts w:ascii="Times New Roman" w:hAnsi="Times New Roman" w:eastAsia="Times New Roman" w:cs="Times New Roman"/>
          <w:color w:val="000000" w:themeColor="text1"/>
          <w:sz w:val="24"/>
          <w:szCs w:val="24"/>
        </w:rPr>
      </w:pPr>
    </w:p>
    <w:p w:rsidRPr="00DE0D55" w:rsidR="00DE0D55" w:rsidP="04B1BAE5" w:rsidRDefault="00DE0D55" w14:paraId="23D51A5A" w14:textId="77777777" w14:noSpellErr="1">
      <w:pPr>
        <w:pStyle w:val="NormalWeb"/>
        <w:rPr>
          <w:rFonts w:ascii="Times New Roman" w:hAnsi="Times New Roman" w:eastAsia="Times New Roman" w:cs="Times New Roman"/>
          <w:b w:val="1"/>
          <w:bCs w:val="1"/>
          <w:color w:val="000000" w:themeColor="text1"/>
          <w:sz w:val="32"/>
          <w:szCs w:val="32"/>
          <w:lang w:val="en-US" w:eastAsia="en-US"/>
        </w:rPr>
      </w:pPr>
      <w:r w:rsidRPr="04B1BAE5" w:rsidR="00DE0D55">
        <w:rPr>
          <w:rFonts w:ascii="Times New Roman" w:hAnsi="Times New Roman" w:eastAsia="Times New Roman" w:cs="Times New Roman"/>
          <w:b w:val="1"/>
          <w:bCs w:val="1"/>
          <w:color w:val="000000" w:themeColor="text1" w:themeTint="FF" w:themeShade="FF"/>
          <w:sz w:val="32"/>
          <w:szCs w:val="32"/>
          <w:lang w:val="en-US" w:eastAsia="en-US"/>
        </w:rPr>
        <w:t>Student Instructions:</w:t>
      </w:r>
    </w:p>
    <w:p w:rsidR="00DE0D55" w:rsidP="04B1BAE5" w:rsidRDefault="00DE0D55" w14:paraId="2EB415A3" w14:textId="77777777">
      <w:pPr>
        <w:pStyle w:val="NormalWeb"/>
        <w:numPr>
          <w:ilvl w:val="0"/>
          <w:numId w:val="14"/>
        </w:numPr>
        <w:rPr>
          <w:rFonts w:ascii="Times New Roman" w:hAnsi="Times New Roman" w:eastAsia="Times New Roman" w:cs="Times New Roman"/>
        </w:rPr>
      </w:pPr>
      <w:r w:rsidRPr="04B1BAE5" w:rsidR="00DE0D55">
        <w:rPr>
          <w:rFonts w:ascii="Times New Roman" w:hAnsi="Times New Roman" w:eastAsia="Times New Roman" w:cs="Times New Roman"/>
        </w:rPr>
        <w:t xml:space="preserve">Submit a </w:t>
      </w:r>
      <w:r w:rsidRPr="04B1BAE5" w:rsidR="00DE0D55">
        <w:rPr>
          <w:rStyle w:val="HTMLCode"/>
          <w:rFonts w:ascii="Times New Roman" w:hAnsi="Times New Roman" w:eastAsia="Times New Roman" w:cs="Times New Roman"/>
        </w:rPr>
        <w:t>.</w:t>
      </w:r>
      <w:r w:rsidRPr="04B1BAE5" w:rsidR="00DE0D55">
        <w:rPr>
          <w:rStyle w:val="HTMLCode"/>
          <w:rFonts w:ascii="Times New Roman" w:hAnsi="Times New Roman" w:eastAsia="Times New Roman" w:cs="Times New Roman"/>
        </w:rPr>
        <w:t>py</w:t>
      </w:r>
      <w:r w:rsidRPr="04B1BAE5" w:rsidR="00DE0D55">
        <w:rPr>
          <w:rFonts w:ascii="Times New Roman" w:hAnsi="Times New Roman" w:eastAsia="Times New Roman" w:cs="Times New Roman"/>
        </w:rPr>
        <w:t xml:space="preserve"> script file along with a brief report (.</w:t>
      </w:r>
      <w:r w:rsidRPr="04B1BAE5" w:rsidR="00DE0D55">
        <w:rPr>
          <w:rFonts w:ascii="Times New Roman" w:hAnsi="Times New Roman" w:eastAsia="Times New Roman" w:cs="Times New Roman"/>
        </w:rPr>
        <w:t>pdf</w:t>
      </w:r>
      <w:r w:rsidRPr="04B1BAE5" w:rsidR="00DE0D55">
        <w:rPr>
          <w:rFonts w:ascii="Times New Roman" w:hAnsi="Times New Roman" w:eastAsia="Times New Roman" w:cs="Times New Roman"/>
        </w:rPr>
        <w:t>/.</w:t>
      </w:r>
      <w:r w:rsidRPr="04B1BAE5" w:rsidR="00DE0D55">
        <w:rPr>
          <w:rFonts w:ascii="Times New Roman" w:hAnsi="Times New Roman" w:eastAsia="Times New Roman" w:cs="Times New Roman"/>
        </w:rPr>
        <w:t>docx</w:t>
      </w:r>
      <w:r w:rsidRPr="04B1BAE5" w:rsidR="00DE0D55">
        <w:rPr>
          <w:rFonts w:ascii="Times New Roman" w:hAnsi="Times New Roman" w:eastAsia="Times New Roman" w:cs="Times New Roman"/>
        </w:rPr>
        <w:t>) explaining your implementation.</w:t>
      </w:r>
    </w:p>
    <w:p w:rsidR="00DE0D55" w:rsidP="04B1BAE5" w:rsidRDefault="00DE0D55" w14:paraId="26508014" w14:textId="77777777" w14:noSpellErr="1">
      <w:pPr>
        <w:pStyle w:val="NormalWeb"/>
        <w:numPr>
          <w:ilvl w:val="0"/>
          <w:numId w:val="14"/>
        </w:numPr>
        <w:rPr>
          <w:rFonts w:ascii="Times New Roman" w:hAnsi="Times New Roman" w:eastAsia="Times New Roman" w:cs="Times New Roman"/>
        </w:rPr>
      </w:pPr>
      <w:r w:rsidRPr="04B1BAE5" w:rsidR="00DE0D55">
        <w:rPr>
          <w:rFonts w:ascii="Times New Roman" w:hAnsi="Times New Roman" w:eastAsia="Times New Roman" w:cs="Times New Roman"/>
        </w:rPr>
        <w:t xml:space="preserve">Ensure the log file </w:t>
      </w:r>
      <w:r w:rsidRPr="04B1BAE5" w:rsidR="00DE0D55">
        <w:rPr>
          <w:rStyle w:val="HTMLCode"/>
          <w:rFonts w:ascii="Times New Roman" w:hAnsi="Times New Roman" w:eastAsia="Times New Roman" w:cs="Times New Roman"/>
        </w:rPr>
        <w:t>process_log.txt</w:t>
      </w:r>
      <w:r w:rsidRPr="04B1BAE5" w:rsidR="00DE0D55">
        <w:rPr>
          <w:rFonts w:ascii="Times New Roman" w:hAnsi="Times New Roman" w:eastAsia="Times New Roman" w:cs="Times New Roman"/>
        </w:rPr>
        <w:t xml:space="preserve"> is included as evidence of execution.</w:t>
      </w:r>
    </w:p>
    <w:p w:rsidR="00DE0D55" w:rsidP="04B1BAE5" w:rsidRDefault="00DE0D55" w14:paraId="0F8A25E3" w14:textId="77777777" w14:noSpellErr="1">
      <w:pPr>
        <w:pStyle w:val="NormalWeb"/>
        <w:numPr>
          <w:ilvl w:val="0"/>
          <w:numId w:val="14"/>
        </w:numPr>
        <w:rPr>
          <w:rFonts w:ascii="Times New Roman" w:hAnsi="Times New Roman" w:eastAsia="Times New Roman" w:cs="Times New Roman"/>
        </w:rPr>
      </w:pPr>
      <w:r w:rsidRPr="04B1BAE5" w:rsidR="00DE0D55">
        <w:rPr>
          <w:rFonts w:ascii="Times New Roman" w:hAnsi="Times New Roman" w:eastAsia="Times New Roman" w:cs="Times New Roman"/>
        </w:rPr>
        <w:t>Maintain proper code comments and structure.</w:t>
      </w:r>
    </w:p>
    <w:p w:rsidR="00DE0D55" w:rsidP="04B1BAE5" w:rsidRDefault="00DE0D55" w14:paraId="7F11B599" w14:textId="77777777" w14:noSpellErr="1">
      <w:pPr>
        <w:pStyle w:val="NormalWeb"/>
        <w:numPr>
          <w:ilvl w:val="0"/>
          <w:numId w:val="14"/>
        </w:numPr>
        <w:rPr>
          <w:rFonts w:ascii="Times New Roman" w:hAnsi="Times New Roman" w:eastAsia="Times New Roman" w:cs="Times New Roman"/>
        </w:rPr>
      </w:pPr>
      <w:r w:rsidRPr="04B1BAE5" w:rsidR="00DE0D55">
        <w:rPr>
          <w:rFonts w:ascii="Times New Roman" w:hAnsi="Times New Roman" w:eastAsia="Times New Roman" w:cs="Times New Roman"/>
        </w:rPr>
        <w:t>Submit your files through LMS/Email before the deadline.</w:t>
      </w:r>
    </w:p>
    <w:p w:rsidRPr="00DF7E48" w:rsidR="00DE0D55" w:rsidP="04B1BAE5" w:rsidRDefault="00DE0D55" w14:paraId="72A3D3EC" w14:textId="2E19574A" w14:noSpellErr="1">
      <w:pPr>
        <w:pStyle w:val="NormalWeb"/>
        <w:numPr>
          <w:ilvl w:val="0"/>
          <w:numId w:val="14"/>
        </w:numPr>
        <w:rPr>
          <w:rFonts w:ascii="Times New Roman" w:hAnsi="Times New Roman" w:eastAsia="Times New Roman" w:cs="Times New Roman"/>
        </w:rPr>
      </w:pPr>
      <w:r w:rsidRPr="04B1BAE5" w:rsidR="00DE0D55">
        <w:rPr>
          <w:rFonts w:ascii="Times New Roman" w:hAnsi="Times New Roman" w:eastAsia="Times New Roman" w:cs="Times New Roman"/>
        </w:rPr>
        <w:t>Late submissions will incur grade penalties as per university policy</w:t>
      </w:r>
    </w:p>
    <w:p w:rsidR="008464E1" w:rsidP="04B1BAE5" w:rsidRDefault="00D45541" w14:paraId="3E1605AF" w14:textId="77777777" w14:noSpellErr="1">
      <w:pPr>
        <w:pStyle w:val="Heading1"/>
        <w:rPr>
          <w:rFonts w:ascii="Times New Roman" w:hAnsi="Times New Roman" w:eastAsia="Times New Roman" w:cs="Times New Roman"/>
          <w:color w:val="000000" w:themeColor="text1"/>
          <w:sz w:val="32"/>
          <w:szCs w:val="32"/>
        </w:rPr>
      </w:pPr>
      <w:r w:rsidRPr="04B1BAE5" w:rsidR="00D45541">
        <w:rPr>
          <w:rFonts w:ascii="Times New Roman" w:hAnsi="Times New Roman" w:eastAsia="Times New Roman" w:cs="Times New Roman"/>
          <w:color w:val="000000" w:themeColor="text1" w:themeTint="FF" w:themeShade="FF"/>
          <w:sz w:val="32"/>
          <w:szCs w:val="32"/>
        </w:rPr>
        <w:t>Rubrics for Evaluation</w:t>
      </w:r>
    </w:p>
    <w:p w:rsidR="00DE0D55" w:rsidP="04B1BAE5" w:rsidRDefault="00DE0D55" w14:paraId="0D0B940D" w14:textId="77777777" w14:noSpellErr="1">
      <w:pPr>
        <w:rPr>
          <w:rFonts w:ascii="Times New Roman" w:hAnsi="Times New Roman" w:eastAsia="Times New Roman" w:cs="Times New Roman"/>
        </w:rPr>
      </w:pPr>
    </w:p>
    <w:tbl>
      <w:tblPr>
        <w:tblStyle w:val="TableGrid"/>
        <w:tblW w:w="9782" w:type="dxa"/>
        <w:tblInd w:w="-318" w:type="dxa"/>
        <w:tblLook w:val="04A0" w:firstRow="1" w:lastRow="0" w:firstColumn="1" w:lastColumn="0" w:noHBand="0" w:noVBand="1"/>
      </w:tblPr>
      <w:tblGrid>
        <w:gridCol w:w="2127"/>
        <w:gridCol w:w="1027"/>
        <w:gridCol w:w="1475"/>
        <w:gridCol w:w="1307"/>
        <w:gridCol w:w="1861"/>
        <w:gridCol w:w="1985"/>
      </w:tblGrid>
      <w:tr w:rsidRPr="00DE0D55" w:rsidR="00DE0D55" w:rsidTr="04B1BAE5" w14:paraId="1364F275" w14:textId="77777777">
        <w:tc>
          <w:tcPr>
            <w:tcW w:w="2127" w:type="dxa"/>
            <w:tcMar/>
            <w:hideMark/>
          </w:tcPr>
          <w:p w:rsidRPr="00DE0D55" w:rsidR="00DE0D55" w:rsidP="04B1BAE5" w:rsidRDefault="00DE0D55" w14:paraId="7FD57CA8" w14:textId="77777777" w14:noSpellErr="1">
            <w:pPr>
              <w:spacing w:after="200" w:line="276" w:lineRule="auto"/>
              <w:rPr>
                <w:rFonts w:ascii="Times New Roman" w:hAnsi="Times New Roman" w:eastAsia="Times New Roman" w:cs="Times New Roman"/>
                <w:b w:val="1"/>
                <w:bCs w:val="1"/>
                <w:lang w:val="en-IN"/>
              </w:rPr>
            </w:pPr>
            <w:r w:rsidRPr="04B1BAE5" w:rsidR="00DE0D55">
              <w:rPr>
                <w:rFonts w:ascii="Times New Roman" w:hAnsi="Times New Roman" w:eastAsia="Times New Roman" w:cs="Times New Roman"/>
                <w:b w:val="1"/>
                <w:bCs w:val="1"/>
                <w:lang w:val="en-IN"/>
              </w:rPr>
              <w:t>Criterion</w:t>
            </w:r>
          </w:p>
        </w:tc>
        <w:tc>
          <w:tcPr>
            <w:tcW w:w="1027" w:type="dxa"/>
            <w:tcMar/>
            <w:hideMark/>
          </w:tcPr>
          <w:p w:rsidRPr="00DE0D55" w:rsidR="00DE0D55" w:rsidP="04B1BAE5" w:rsidRDefault="00DE0D55" w14:paraId="65A7799B" w14:textId="77777777" w14:noSpellErr="1">
            <w:pPr>
              <w:spacing w:after="200" w:line="276" w:lineRule="auto"/>
              <w:rPr>
                <w:rFonts w:ascii="Times New Roman" w:hAnsi="Times New Roman" w:eastAsia="Times New Roman" w:cs="Times New Roman"/>
                <w:b w:val="1"/>
                <w:bCs w:val="1"/>
                <w:lang w:val="en-IN"/>
              </w:rPr>
            </w:pPr>
            <w:r w:rsidRPr="04B1BAE5" w:rsidR="00DE0D55">
              <w:rPr>
                <w:rFonts w:ascii="Times New Roman" w:hAnsi="Times New Roman" w:eastAsia="Times New Roman" w:cs="Times New Roman"/>
                <w:b w:val="1"/>
                <w:bCs w:val="1"/>
                <w:lang w:val="en-IN"/>
              </w:rPr>
              <w:t>Weight</w:t>
            </w:r>
          </w:p>
        </w:tc>
        <w:tc>
          <w:tcPr>
            <w:tcW w:w="0" w:type="auto"/>
            <w:tcMar/>
            <w:hideMark/>
          </w:tcPr>
          <w:p w:rsidRPr="00DE0D55" w:rsidR="00DE0D55" w:rsidP="04B1BAE5" w:rsidRDefault="00DE0D55" w14:paraId="165A3754" w14:textId="77777777" w14:noSpellErr="1">
            <w:pPr>
              <w:spacing w:after="200" w:line="276" w:lineRule="auto"/>
              <w:rPr>
                <w:rFonts w:ascii="Times New Roman" w:hAnsi="Times New Roman" w:eastAsia="Times New Roman" w:cs="Times New Roman"/>
                <w:b w:val="1"/>
                <w:bCs w:val="1"/>
                <w:lang w:val="en-IN"/>
              </w:rPr>
            </w:pPr>
            <w:r w:rsidRPr="04B1BAE5" w:rsidR="00DE0D55">
              <w:rPr>
                <w:rFonts w:ascii="Times New Roman" w:hAnsi="Times New Roman" w:eastAsia="Times New Roman" w:cs="Times New Roman"/>
                <w:b w:val="1"/>
                <w:bCs w:val="1"/>
                <w:lang w:val="en-IN"/>
              </w:rPr>
              <w:t>Excellent (5)</w:t>
            </w:r>
          </w:p>
        </w:tc>
        <w:tc>
          <w:tcPr>
            <w:tcW w:w="0" w:type="auto"/>
            <w:tcMar/>
            <w:hideMark/>
          </w:tcPr>
          <w:p w:rsidRPr="00DE0D55" w:rsidR="00DE0D55" w:rsidP="04B1BAE5" w:rsidRDefault="00DE0D55" w14:paraId="10CE7A19" w14:textId="77777777" w14:noSpellErr="1">
            <w:pPr>
              <w:spacing w:after="200" w:line="276" w:lineRule="auto"/>
              <w:rPr>
                <w:rFonts w:ascii="Times New Roman" w:hAnsi="Times New Roman" w:eastAsia="Times New Roman" w:cs="Times New Roman"/>
                <w:b w:val="1"/>
                <w:bCs w:val="1"/>
                <w:lang w:val="en-IN"/>
              </w:rPr>
            </w:pPr>
            <w:r w:rsidRPr="04B1BAE5" w:rsidR="00DE0D55">
              <w:rPr>
                <w:rFonts w:ascii="Times New Roman" w:hAnsi="Times New Roman" w:eastAsia="Times New Roman" w:cs="Times New Roman"/>
                <w:b w:val="1"/>
                <w:bCs w:val="1"/>
                <w:lang w:val="en-IN"/>
              </w:rPr>
              <w:t>Good (4)</w:t>
            </w:r>
          </w:p>
        </w:tc>
        <w:tc>
          <w:tcPr>
            <w:tcW w:w="1861" w:type="dxa"/>
            <w:tcMar/>
            <w:hideMark/>
          </w:tcPr>
          <w:p w:rsidRPr="00DE0D55" w:rsidR="00DE0D55" w:rsidP="04B1BAE5" w:rsidRDefault="00DE0D55" w14:paraId="4835EA14" w14:textId="77777777" w14:noSpellErr="1">
            <w:pPr>
              <w:spacing w:after="200" w:line="276" w:lineRule="auto"/>
              <w:rPr>
                <w:rFonts w:ascii="Times New Roman" w:hAnsi="Times New Roman" w:eastAsia="Times New Roman" w:cs="Times New Roman"/>
                <w:b w:val="1"/>
                <w:bCs w:val="1"/>
                <w:lang w:val="en-IN"/>
              </w:rPr>
            </w:pPr>
            <w:r w:rsidRPr="04B1BAE5" w:rsidR="00DE0D55">
              <w:rPr>
                <w:rFonts w:ascii="Times New Roman" w:hAnsi="Times New Roman" w:eastAsia="Times New Roman" w:cs="Times New Roman"/>
                <w:b w:val="1"/>
                <w:bCs w:val="1"/>
                <w:lang w:val="en-IN"/>
              </w:rPr>
              <w:t>Fair (3)</w:t>
            </w:r>
          </w:p>
        </w:tc>
        <w:tc>
          <w:tcPr>
            <w:tcW w:w="1985" w:type="dxa"/>
            <w:tcMar/>
            <w:hideMark/>
          </w:tcPr>
          <w:p w:rsidRPr="00DE0D55" w:rsidR="00DE0D55" w:rsidP="04B1BAE5" w:rsidRDefault="00DE0D55" w14:paraId="115DE159" w14:textId="77777777" w14:noSpellErr="1">
            <w:pPr>
              <w:spacing w:after="200" w:line="276" w:lineRule="auto"/>
              <w:rPr>
                <w:rFonts w:ascii="Times New Roman" w:hAnsi="Times New Roman" w:eastAsia="Times New Roman" w:cs="Times New Roman"/>
                <w:b w:val="1"/>
                <w:bCs w:val="1"/>
                <w:lang w:val="en-IN"/>
              </w:rPr>
            </w:pPr>
            <w:r w:rsidRPr="04B1BAE5" w:rsidR="00DE0D55">
              <w:rPr>
                <w:rFonts w:ascii="Times New Roman" w:hAnsi="Times New Roman" w:eastAsia="Times New Roman" w:cs="Times New Roman"/>
                <w:b w:val="1"/>
                <w:bCs w:val="1"/>
                <w:lang w:val="en-IN"/>
              </w:rPr>
              <w:t>Poor (2 or less)</w:t>
            </w:r>
          </w:p>
        </w:tc>
      </w:tr>
      <w:tr w:rsidRPr="00DE0D55" w:rsidR="00DE0D55" w:rsidTr="04B1BAE5" w14:paraId="1CB436F3" w14:textId="77777777">
        <w:tc>
          <w:tcPr>
            <w:tcW w:w="2127" w:type="dxa"/>
            <w:tcMar/>
            <w:hideMark/>
          </w:tcPr>
          <w:p w:rsidRPr="00DE0D55" w:rsidR="00DE0D55" w:rsidP="04B1BAE5" w:rsidRDefault="00DE0D55" w14:paraId="6416451A"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b w:val="1"/>
                <w:bCs w:val="1"/>
                <w:lang w:val="en-IN"/>
              </w:rPr>
              <w:t>Implementation &amp; Execution</w:t>
            </w:r>
          </w:p>
        </w:tc>
        <w:tc>
          <w:tcPr>
            <w:tcW w:w="1027" w:type="dxa"/>
            <w:tcMar/>
            <w:hideMark/>
          </w:tcPr>
          <w:p w:rsidRPr="00DE0D55" w:rsidR="00DE0D55" w:rsidP="04B1BAE5" w:rsidRDefault="00DE0D55" w14:paraId="263416A3"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lang w:val="en-IN"/>
              </w:rPr>
              <w:t>40%</w:t>
            </w:r>
          </w:p>
        </w:tc>
        <w:tc>
          <w:tcPr>
            <w:tcW w:w="0" w:type="auto"/>
            <w:tcMar/>
            <w:hideMark/>
          </w:tcPr>
          <w:p w:rsidRPr="00DE0D55" w:rsidR="00DE0D55" w:rsidP="04B1BAE5" w:rsidRDefault="00DE0D55" w14:paraId="299254B5"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lang w:val="en-IN"/>
              </w:rPr>
              <w:t>Correct, complete simulation of all process features</w:t>
            </w:r>
          </w:p>
        </w:tc>
        <w:tc>
          <w:tcPr>
            <w:tcW w:w="0" w:type="auto"/>
            <w:tcMar/>
            <w:hideMark/>
          </w:tcPr>
          <w:p w:rsidRPr="00DE0D55" w:rsidR="00DE0D55" w:rsidP="04B1BAE5" w:rsidRDefault="00DE0D55" w14:paraId="7EE8E2E3"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lang w:val="en-IN"/>
              </w:rPr>
              <w:t>Minor issues in simulation or partial output</w:t>
            </w:r>
          </w:p>
        </w:tc>
        <w:tc>
          <w:tcPr>
            <w:tcW w:w="1861" w:type="dxa"/>
            <w:tcMar/>
            <w:hideMark/>
          </w:tcPr>
          <w:p w:rsidRPr="00DE0D55" w:rsidR="00DE0D55" w:rsidP="04B1BAE5" w:rsidRDefault="00DE0D55" w14:paraId="5694CFDC"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lang w:val="en-IN"/>
              </w:rPr>
              <w:t>Some features missing or errors in output</w:t>
            </w:r>
          </w:p>
        </w:tc>
        <w:tc>
          <w:tcPr>
            <w:tcW w:w="1985" w:type="dxa"/>
            <w:tcMar/>
            <w:hideMark/>
          </w:tcPr>
          <w:p w:rsidRPr="00DE0D55" w:rsidR="00DE0D55" w:rsidP="04B1BAE5" w:rsidRDefault="00DE0D55" w14:paraId="6FBC7680"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lang w:val="en-IN"/>
              </w:rPr>
              <w:t>Incorrect or no execution</w:t>
            </w:r>
          </w:p>
        </w:tc>
      </w:tr>
      <w:tr w:rsidRPr="00DE0D55" w:rsidR="00DE0D55" w:rsidTr="04B1BAE5" w14:paraId="5022F53D" w14:textId="77777777">
        <w:tc>
          <w:tcPr>
            <w:tcW w:w="2127" w:type="dxa"/>
            <w:tcMar/>
            <w:hideMark/>
          </w:tcPr>
          <w:p w:rsidRPr="00DE0D55" w:rsidR="00DE0D55" w:rsidP="04B1BAE5" w:rsidRDefault="00DE0D55" w14:paraId="6A25A162"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b w:val="1"/>
                <w:bCs w:val="1"/>
                <w:lang w:val="en-IN"/>
              </w:rPr>
              <w:t>Code Quality &amp; Documentation</w:t>
            </w:r>
          </w:p>
        </w:tc>
        <w:tc>
          <w:tcPr>
            <w:tcW w:w="1027" w:type="dxa"/>
            <w:tcMar/>
            <w:hideMark/>
          </w:tcPr>
          <w:p w:rsidRPr="00DE0D55" w:rsidR="00DE0D55" w:rsidP="04B1BAE5" w:rsidRDefault="00DE0D55" w14:paraId="498DFBC8"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lang w:val="en-IN"/>
              </w:rPr>
              <w:t>30%</w:t>
            </w:r>
          </w:p>
        </w:tc>
        <w:tc>
          <w:tcPr>
            <w:tcW w:w="0" w:type="auto"/>
            <w:tcMar/>
            <w:hideMark/>
          </w:tcPr>
          <w:p w:rsidRPr="00DE0D55" w:rsidR="00DE0D55" w:rsidP="04B1BAE5" w:rsidRDefault="00DE0D55" w14:paraId="4EB0C740"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lang w:val="en-IN"/>
              </w:rPr>
              <w:t>Well-structured, commented, and readable code</w:t>
            </w:r>
          </w:p>
        </w:tc>
        <w:tc>
          <w:tcPr>
            <w:tcW w:w="0" w:type="auto"/>
            <w:tcMar/>
            <w:hideMark/>
          </w:tcPr>
          <w:p w:rsidRPr="00DE0D55" w:rsidR="00DE0D55" w:rsidP="04B1BAE5" w:rsidRDefault="00DE0D55" w14:paraId="34D9F7BC"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lang w:val="en-IN"/>
              </w:rPr>
              <w:t>Mostly clear code with few comments missing</w:t>
            </w:r>
          </w:p>
        </w:tc>
        <w:tc>
          <w:tcPr>
            <w:tcW w:w="1861" w:type="dxa"/>
            <w:tcMar/>
            <w:hideMark/>
          </w:tcPr>
          <w:p w:rsidRPr="00DE0D55" w:rsidR="00DE0D55" w:rsidP="04B1BAE5" w:rsidRDefault="00DE0D55" w14:paraId="66C769FD"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lang w:val="en-IN"/>
              </w:rPr>
              <w:t>Basic structure, minimal documentation</w:t>
            </w:r>
          </w:p>
        </w:tc>
        <w:tc>
          <w:tcPr>
            <w:tcW w:w="1985" w:type="dxa"/>
            <w:tcMar/>
            <w:hideMark/>
          </w:tcPr>
          <w:p w:rsidRPr="00DE0D55" w:rsidR="00DE0D55" w:rsidP="04B1BAE5" w:rsidRDefault="00DE0D55" w14:paraId="1D07B558"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lang w:val="en-IN"/>
              </w:rPr>
              <w:t>Poor structure, unclear or no comments</w:t>
            </w:r>
          </w:p>
        </w:tc>
      </w:tr>
      <w:tr w:rsidRPr="00DE0D55" w:rsidR="00DE0D55" w:rsidTr="04B1BAE5" w14:paraId="4B45DA77" w14:textId="77777777">
        <w:tc>
          <w:tcPr>
            <w:tcW w:w="2127" w:type="dxa"/>
            <w:tcMar/>
            <w:hideMark/>
          </w:tcPr>
          <w:p w:rsidRPr="00DE0D55" w:rsidR="00DE0D55" w:rsidP="04B1BAE5" w:rsidRDefault="00DE0D55" w14:paraId="0FBAACA7"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b w:val="1"/>
                <w:bCs w:val="1"/>
                <w:lang w:val="en-IN"/>
              </w:rPr>
              <w:t>Logging &amp; Output Accuracy</w:t>
            </w:r>
          </w:p>
        </w:tc>
        <w:tc>
          <w:tcPr>
            <w:tcW w:w="1027" w:type="dxa"/>
            <w:tcMar/>
            <w:hideMark/>
          </w:tcPr>
          <w:p w:rsidRPr="00DE0D55" w:rsidR="00DE0D55" w:rsidP="04B1BAE5" w:rsidRDefault="00DE0D55" w14:paraId="17DCED26"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lang w:val="en-IN"/>
              </w:rPr>
              <w:t>20%</w:t>
            </w:r>
          </w:p>
        </w:tc>
        <w:tc>
          <w:tcPr>
            <w:tcW w:w="0" w:type="auto"/>
            <w:tcMar/>
            <w:hideMark/>
          </w:tcPr>
          <w:p w:rsidRPr="00DE0D55" w:rsidR="00DE0D55" w:rsidP="04B1BAE5" w:rsidRDefault="00DE0D55" w14:paraId="6C1BDE12" w14:textId="77777777">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lang w:val="en-IN"/>
              </w:rPr>
              <w:t xml:space="preserve">Accurate logging; output matches expected </w:t>
            </w:r>
            <w:r w:rsidRPr="04B1BAE5" w:rsidR="00DE0D55">
              <w:rPr>
                <w:rFonts w:ascii="Times New Roman" w:hAnsi="Times New Roman" w:eastAsia="Times New Roman" w:cs="Times New Roman"/>
                <w:lang w:val="en-IN"/>
              </w:rPr>
              <w:t>behavior</w:t>
            </w:r>
          </w:p>
        </w:tc>
        <w:tc>
          <w:tcPr>
            <w:tcW w:w="0" w:type="auto"/>
            <w:tcMar/>
            <w:hideMark/>
          </w:tcPr>
          <w:p w:rsidRPr="00DE0D55" w:rsidR="00DE0D55" w:rsidP="04B1BAE5" w:rsidRDefault="00DE0D55" w14:paraId="56165F56"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lang w:val="en-IN"/>
              </w:rPr>
              <w:t>Minor mismatch in logs or output</w:t>
            </w:r>
          </w:p>
        </w:tc>
        <w:tc>
          <w:tcPr>
            <w:tcW w:w="1861" w:type="dxa"/>
            <w:tcMar/>
            <w:hideMark/>
          </w:tcPr>
          <w:p w:rsidRPr="00DE0D55" w:rsidR="00DE0D55" w:rsidP="04B1BAE5" w:rsidRDefault="00DE0D55" w14:paraId="654D8E7A"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lang w:val="en-IN"/>
              </w:rPr>
              <w:t>Incomplete logs/output</w:t>
            </w:r>
          </w:p>
        </w:tc>
        <w:tc>
          <w:tcPr>
            <w:tcW w:w="1985" w:type="dxa"/>
            <w:tcMar/>
            <w:hideMark/>
          </w:tcPr>
          <w:p w:rsidRPr="00DE0D55" w:rsidR="00DE0D55" w:rsidP="04B1BAE5" w:rsidRDefault="00DE0D55" w14:paraId="25776B9B"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lang w:val="en-IN"/>
              </w:rPr>
              <w:t>Missing or incorrect output/logs</w:t>
            </w:r>
          </w:p>
        </w:tc>
      </w:tr>
      <w:tr w:rsidRPr="00DE0D55" w:rsidR="00DE0D55" w:rsidTr="04B1BAE5" w14:paraId="47B80B53" w14:textId="77777777">
        <w:tc>
          <w:tcPr>
            <w:tcW w:w="2127" w:type="dxa"/>
            <w:tcMar/>
            <w:hideMark/>
          </w:tcPr>
          <w:p w:rsidRPr="00DE0D55" w:rsidR="00DE0D55" w:rsidP="04B1BAE5" w:rsidRDefault="00DE0D55" w14:paraId="78B81017"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b w:val="1"/>
                <w:bCs w:val="1"/>
                <w:lang w:val="en-IN"/>
              </w:rPr>
              <w:t xml:space="preserve">Report &amp; </w:t>
            </w:r>
            <w:r w:rsidRPr="04B1BAE5" w:rsidR="00DE0D55">
              <w:rPr>
                <w:rFonts w:ascii="Times New Roman" w:hAnsi="Times New Roman" w:eastAsia="Times New Roman" w:cs="Times New Roman"/>
                <w:b w:val="1"/>
                <w:bCs w:val="1"/>
                <w:lang w:val="en-IN"/>
              </w:rPr>
              <w:t>Submission</w:t>
            </w:r>
          </w:p>
        </w:tc>
        <w:tc>
          <w:tcPr>
            <w:tcW w:w="1027" w:type="dxa"/>
            <w:tcMar/>
            <w:hideMark/>
          </w:tcPr>
          <w:p w:rsidRPr="00DE0D55" w:rsidR="00DE0D55" w:rsidP="04B1BAE5" w:rsidRDefault="00DE0D55" w14:paraId="434B6B21"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lang w:val="en-IN"/>
              </w:rPr>
              <w:t>10%</w:t>
            </w:r>
          </w:p>
        </w:tc>
        <w:tc>
          <w:tcPr>
            <w:tcW w:w="0" w:type="auto"/>
            <w:tcMar/>
            <w:hideMark/>
          </w:tcPr>
          <w:p w:rsidRPr="00DE0D55" w:rsidR="00DE0D55" w:rsidP="04B1BAE5" w:rsidRDefault="00DE0D55" w14:paraId="5A06E911"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lang w:val="en-IN"/>
              </w:rPr>
              <w:t>Report well-</w:t>
            </w:r>
            <w:r w:rsidRPr="04B1BAE5" w:rsidR="00DE0D55">
              <w:rPr>
                <w:rFonts w:ascii="Times New Roman" w:hAnsi="Times New Roman" w:eastAsia="Times New Roman" w:cs="Times New Roman"/>
                <w:lang w:val="en-IN"/>
              </w:rPr>
              <w:t>organized and submitted on time</w:t>
            </w:r>
          </w:p>
        </w:tc>
        <w:tc>
          <w:tcPr>
            <w:tcW w:w="0" w:type="auto"/>
            <w:tcMar/>
            <w:hideMark/>
          </w:tcPr>
          <w:p w:rsidRPr="00DE0D55" w:rsidR="00DE0D55" w:rsidP="04B1BAE5" w:rsidRDefault="00DE0D55" w14:paraId="75FFDA37"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lang w:val="en-IN"/>
              </w:rPr>
              <w:t xml:space="preserve">Report </w:t>
            </w:r>
            <w:r w:rsidRPr="04B1BAE5" w:rsidR="00DE0D55">
              <w:rPr>
                <w:rFonts w:ascii="Times New Roman" w:hAnsi="Times New Roman" w:eastAsia="Times New Roman" w:cs="Times New Roman"/>
                <w:lang w:val="en-IN"/>
              </w:rPr>
              <w:t>clear but minor delay or issues</w:t>
            </w:r>
          </w:p>
        </w:tc>
        <w:tc>
          <w:tcPr>
            <w:tcW w:w="1861" w:type="dxa"/>
            <w:tcMar/>
            <w:hideMark/>
          </w:tcPr>
          <w:p w:rsidRPr="00DE0D55" w:rsidR="00DE0D55" w:rsidP="04B1BAE5" w:rsidRDefault="00DE0D55" w14:paraId="774B05AF"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lang w:val="en-IN"/>
              </w:rPr>
              <w:t xml:space="preserve">Minimal report </w:t>
            </w:r>
            <w:r w:rsidRPr="04B1BAE5" w:rsidR="00DE0D55">
              <w:rPr>
                <w:rFonts w:ascii="Times New Roman" w:hAnsi="Times New Roman" w:eastAsia="Times New Roman" w:cs="Times New Roman"/>
                <w:lang w:val="en-IN"/>
              </w:rPr>
              <w:t>or late submission</w:t>
            </w:r>
          </w:p>
        </w:tc>
        <w:tc>
          <w:tcPr>
            <w:tcW w:w="1985" w:type="dxa"/>
            <w:tcMar/>
            <w:hideMark/>
          </w:tcPr>
          <w:p w:rsidRPr="00DE0D55" w:rsidR="00DE0D55" w:rsidP="04B1BAE5" w:rsidRDefault="00DE0D55" w14:paraId="2C2534E4" w14:textId="77777777" w14:noSpellErr="1">
            <w:pPr>
              <w:spacing w:after="200" w:line="276" w:lineRule="auto"/>
              <w:rPr>
                <w:rFonts w:ascii="Times New Roman" w:hAnsi="Times New Roman" w:eastAsia="Times New Roman" w:cs="Times New Roman"/>
                <w:lang w:val="en-IN"/>
              </w:rPr>
            </w:pPr>
            <w:r w:rsidRPr="04B1BAE5" w:rsidR="00DE0D55">
              <w:rPr>
                <w:rFonts w:ascii="Times New Roman" w:hAnsi="Times New Roman" w:eastAsia="Times New Roman" w:cs="Times New Roman"/>
                <w:lang w:val="en-IN"/>
              </w:rPr>
              <w:t xml:space="preserve">No report or </w:t>
            </w:r>
            <w:r w:rsidRPr="04B1BAE5" w:rsidR="00DE0D55">
              <w:rPr>
                <w:rFonts w:ascii="Times New Roman" w:hAnsi="Times New Roman" w:eastAsia="Times New Roman" w:cs="Times New Roman"/>
                <w:lang w:val="en-IN"/>
              </w:rPr>
              <w:t>unacceptable delay</w:t>
            </w:r>
          </w:p>
        </w:tc>
      </w:tr>
    </w:tbl>
    <w:p w:rsidR="00DE0D55" w:rsidP="04B1BAE5" w:rsidRDefault="00DE0D55" w14:paraId="0E27B00A" w14:textId="77777777" w14:noSpellErr="1">
      <w:pPr>
        <w:rPr>
          <w:rFonts w:ascii="Times New Roman" w:hAnsi="Times New Roman" w:eastAsia="Times New Roman" w:cs="Times New Roman"/>
        </w:rPr>
      </w:pPr>
    </w:p>
    <w:p w:rsidR="00DE0D55" w:rsidP="04B1BAE5" w:rsidRDefault="00DE0D55" w14:paraId="60061E4C" w14:textId="77777777" w14:noSpellErr="1">
      <w:pPr>
        <w:rPr>
          <w:rFonts w:ascii="Times New Roman" w:hAnsi="Times New Roman" w:eastAsia="Times New Roman" w:cs="Times New Roman"/>
        </w:rPr>
      </w:pPr>
    </w:p>
    <w:p w:rsidRPr="00DE0D55" w:rsidR="00DE0D55" w:rsidP="04B1BAE5" w:rsidRDefault="00DE0D55" w14:paraId="44EAFD9C" w14:textId="77777777" w14:noSpellErr="1">
      <w:pPr>
        <w:rPr>
          <w:rFonts w:ascii="Times New Roman" w:hAnsi="Times New Roman" w:eastAsia="Times New Roman" w:cs="Times New Roman"/>
        </w:rPr>
      </w:pPr>
    </w:p>
    <w:p w:rsidR="00D45541" w:rsidP="04B1BAE5" w:rsidRDefault="00DE0D55" w14:paraId="264901C0" w14:textId="77777777" w14:noSpellErr="1">
      <w:pPr>
        <w:rPr>
          <w:rFonts w:ascii="Times New Roman" w:hAnsi="Times New Roman" w:eastAsia="Times New Roman" w:cs="Times New Roman"/>
        </w:rPr>
      </w:pPr>
      <w:r w:rsidRPr="04B1BAE5" w:rsidR="00DE0D55">
        <w:rPr>
          <w:rStyle w:val="Strong"/>
          <w:rFonts w:ascii="Times New Roman" w:hAnsi="Times New Roman" w:eastAsia="Times New Roman" w:cs="Times New Roman"/>
        </w:rPr>
        <w:t>Date Assigned:</w:t>
      </w:r>
      <w:r w:rsidRPr="04B1BAE5" w:rsidR="00DE0D55">
        <w:rPr>
          <w:rFonts w:ascii="Times New Roman" w:hAnsi="Times New Roman" w:eastAsia="Times New Roman" w:cs="Times New Roman"/>
        </w:rPr>
        <w:t xml:space="preserve"> </w:t>
      </w:r>
      <w:r>
        <w:br/>
      </w:r>
      <w:r w:rsidRPr="04B1BAE5" w:rsidR="00DE0D55">
        <w:rPr>
          <w:rStyle w:val="Strong"/>
          <w:rFonts w:ascii="Times New Roman" w:hAnsi="Times New Roman" w:eastAsia="Times New Roman" w:cs="Times New Roman"/>
        </w:rPr>
        <w:t>Last Date of Submission:</w:t>
      </w:r>
      <w:r w:rsidRPr="04B1BAE5" w:rsidR="00DE0D55">
        <w:rPr>
          <w:rFonts w:ascii="Times New Roman" w:hAnsi="Times New Roman" w:eastAsia="Times New Roman" w:cs="Times New Roman"/>
        </w:rPr>
        <w:t xml:space="preserve"> </w:t>
      </w:r>
    </w:p>
    <w:p w:rsidRPr="00DE0D55" w:rsidR="00DE0D55" w:rsidP="04B1BAE5" w:rsidRDefault="00DE0D55" w14:paraId="70741217" w14:textId="77777777" w14:noSpellErr="1">
      <w:pPr>
        <w:rPr>
          <w:rStyle w:val="Strong"/>
          <w:rFonts w:ascii="Times New Roman" w:hAnsi="Times New Roman" w:eastAsia="Times New Roman" w:cs="Times New Roman"/>
        </w:rPr>
      </w:pPr>
      <w:r w:rsidRPr="04B1BAE5" w:rsidR="00DE0D55">
        <w:rPr>
          <w:rStyle w:val="Strong"/>
          <w:rFonts w:ascii="Times New Roman" w:hAnsi="Times New Roman" w:eastAsia="Times New Roman" w:cs="Times New Roman"/>
        </w:rPr>
        <w:t>Contact for Queries:</w:t>
      </w:r>
      <w:r w:rsidRPr="04B1BAE5" w:rsidR="00DE0D55">
        <w:rPr>
          <w:rStyle w:val="Strong"/>
          <w:rFonts w:ascii="Times New Roman" w:hAnsi="Times New Roman" w:eastAsia="Times New Roman" w:cs="Times New Roman"/>
        </w:rPr>
        <w:t xml:space="preserve"> </w:t>
      </w:r>
    </w:p>
    <w:p w:rsidR="00DE0D55" w:rsidP="04B1BAE5" w:rsidRDefault="00DE0D55" w14:paraId="4B94D5A5" w14:textId="77777777" w14:noSpellErr="1">
      <w:pPr>
        <w:rPr>
          <w:rFonts w:ascii="Times New Roman" w:hAnsi="Times New Roman" w:eastAsia="Times New Roman" w:cs="Times New Roman"/>
          <w:color w:val="000000" w:themeColor="text1"/>
          <w:sz w:val="24"/>
          <w:szCs w:val="24"/>
        </w:rPr>
      </w:pPr>
    </w:p>
    <w:p w:rsidR="00DE0D55" w:rsidP="04B1BAE5" w:rsidRDefault="00DE0D55" w14:paraId="3DEEC669" w14:textId="77777777" w14:noSpellErr="1">
      <w:pPr>
        <w:rPr>
          <w:rFonts w:ascii="Times New Roman" w:hAnsi="Times New Roman" w:eastAsia="Times New Roman" w:cs="Times New Roman"/>
          <w:color w:val="000000" w:themeColor="text1"/>
          <w:sz w:val="24"/>
          <w:szCs w:val="24"/>
        </w:rPr>
      </w:pPr>
    </w:p>
    <w:p w:rsidRPr="00D45541" w:rsidR="008464E1" w:rsidP="04B1BAE5" w:rsidRDefault="00D45541" w14:paraId="624F751D" w14:textId="77777777" w14:noSpellErr="1">
      <w:pPr>
        <w:rPr>
          <w:rFonts w:ascii="Times New Roman" w:hAnsi="Times New Roman" w:eastAsia="Times New Roman" w:cs="Times New Roman"/>
          <w:color w:val="000000" w:themeColor="text1"/>
          <w:sz w:val="24"/>
          <w:szCs w:val="24"/>
        </w:rPr>
      </w:pPr>
      <w:r w:rsidRPr="04B1BAE5" w:rsidR="00D45541">
        <w:rPr>
          <w:rFonts w:ascii="Times New Roman" w:hAnsi="Times New Roman" w:eastAsia="Times New Roman" w:cs="Times New Roman"/>
          <w:color w:val="000000" w:themeColor="text1" w:themeTint="FF" w:themeShade="FF"/>
          <w:sz w:val="24"/>
          <w:szCs w:val="24"/>
        </w:rPr>
        <w:t xml:space="preserve">Faculty </w:t>
      </w:r>
      <w:r w:rsidRPr="04B1BAE5" w:rsidR="00D45541">
        <w:rPr>
          <w:rFonts w:ascii="Times New Roman" w:hAnsi="Times New Roman" w:eastAsia="Times New Roman" w:cs="Times New Roman"/>
          <w:color w:val="000000" w:themeColor="text1" w:themeTint="FF" w:themeShade="FF"/>
          <w:sz w:val="24"/>
          <w:szCs w:val="24"/>
        </w:rPr>
        <w:t>’s</w:t>
      </w:r>
      <w:r w:rsidRPr="04B1BAE5" w:rsidR="00D45541">
        <w:rPr>
          <w:rFonts w:ascii="Times New Roman" w:hAnsi="Times New Roman" w:eastAsia="Times New Roman" w:cs="Times New Roman"/>
          <w:color w:val="000000" w:themeColor="text1" w:themeTint="FF" w:themeShade="FF"/>
          <w:sz w:val="24"/>
          <w:szCs w:val="24"/>
        </w:rPr>
        <w:t xml:space="preserve"> Signature: ______________________</w:t>
      </w:r>
    </w:p>
    <w:sectPr w:rsidRPr="00D45541" w:rsidR="008464E1" w:rsidSect="00D45541">
      <w:pgSz w:w="12240" w:h="15840" w:orient="portrait"/>
      <w:pgMar w:top="1440" w:right="1800" w:bottom="1440" w:left="1800" w:header="720" w:footer="720" w:gutter="0"/>
      <w:pgBorders w:offsetFrom="page">
        <w:top w:val="double" w:color="auto" w:sz="4" w:space="24"/>
        <w:left w:val="double" w:color="auto" w:sz="4" w:space="24"/>
        <w:bottom w:val="double" w:color="auto" w:sz="4" w:space="24"/>
        <w:right w:val="doub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9">
    <w:nsid w:val="0015614C"/>
    <w:multiLevelType w:val="multilevel"/>
    <w:tmpl w:val="ECEE2E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nsid w:val="022B58F5"/>
    <w:multiLevelType w:val="multilevel"/>
    <w:tmpl w:val="14DCA8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nsid w:val="042C38E5"/>
    <w:multiLevelType w:val="multilevel"/>
    <w:tmpl w:val="D0946FC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2">
    <w:nsid w:val="09890F39"/>
    <w:multiLevelType w:val="hybridMultilevel"/>
    <w:tmpl w:val="46A472F8"/>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nsid w:val="09EF43F7"/>
    <w:multiLevelType w:val="hybridMultilevel"/>
    <w:tmpl w:val="A678D43A"/>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nsid w:val="0A1736A0"/>
    <w:multiLevelType w:val="multilevel"/>
    <w:tmpl w:val="95C678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nsid w:val="1184302A"/>
    <w:multiLevelType w:val="multilevel"/>
    <w:tmpl w:val="F604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F15EDA"/>
    <w:multiLevelType w:val="hybridMultilevel"/>
    <w:tmpl w:val="DED89A20"/>
    <w:lvl w:ilvl="0" w:tplc="91201708">
      <w:numFmt w:val="bullet"/>
      <w:lvlText w:val="-"/>
      <w:lvlJc w:val="left"/>
      <w:pPr>
        <w:ind w:left="720" w:hanging="360"/>
      </w:pPr>
      <w:rPr>
        <w:rFonts w:hint="default" w:ascii="Times New Roman" w:hAnsi="Times New Roman" w:cs="Times New Roman" w:eastAsiaTheme="minorEastAsia"/>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nsid w:val="2FAC0A3A"/>
    <w:multiLevelType w:val="multilevel"/>
    <w:tmpl w:val="25FC9AB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8">
    <w:nsid w:val="3B5916BB"/>
    <w:multiLevelType w:val="multilevel"/>
    <w:tmpl w:val="5C8618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nsid w:val="3C071B8F"/>
    <w:multiLevelType w:val="multilevel"/>
    <w:tmpl w:val="E65878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nsid w:val="407A4227"/>
    <w:multiLevelType w:val="multilevel"/>
    <w:tmpl w:val="32C07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3D1722"/>
    <w:multiLevelType w:val="multilevel"/>
    <w:tmpl w:val="3BDE1E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nsid w:val="55CF2359"/>
    <w:multiLevelType w:val="multilevel"/>
    <w:tmpl w:val="833AAF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nsid w:val="606667F7"/>
    <w:multiLevelType w:val="multilevel"/>
    <w:tmpl w:val="541C1E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nsid w:val="67100D66"/>
    <w:multiLevelType w:val="multilevel"/>
    <w:tmpl w:val="493874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nsid w:val="7B2E6248"/>
    <w:multiLevelType w:val="multilevel"/>
    <w:tmpl w:val="7FC0791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2"/>
  </w:num>
  <w:num w:numId="11">
    <w:abstractNumId w:val="13"/>
  </w:num>
  <w:num w:numId="12">
    <w:abstractNumId w:val="16"/>
  </w:num>
  <w:num w:numId="13">
    <w:abstractNumId w:val="19"/>
  </w:num>
  <w:num w:numId="14">
    <w:abstractNumId w:val="12"/>
  </w:num>
  <w:num w:numId="15">
    <w:abstractNumId w:val="20"/>
  </w:num>
  <w:num w:numId="16">
    <w:abstractNumId w:val="15"/>
  </w:num>
  <w:num w:numId="17">
    <w:abstractNumId w:val="10"/>
  </w:num>
  <w:num w:numId="18">
    <w:abstractNumId w:val="24"/>
  </w:num>
  <w:num w:numId="19">
    <w:abstractNumId w:val="9"/>
  </w:num>
  <w:num w:numId="20">
    <w:abstractNumId w:val="23"/>
  </w:num>
  <w:num w:numId="21">
    <w:abstractNumId w:val="14"/>
  </w:num>
  <w:num w:numId="22">
    <w:abstractNumId w:val="18"/>
  </w:num>
  <w:num w:numId="23">
    <w:abstractNumId w:val="21"/>
  </w:num>
  <w:num w:numId="24">
    <w:abstractNumId w:val="17"/>
  </w:num>
  <w:num w:numId="25">
    <w:abstractNumId w:val="25"/>
  </w:num>
  <w:num w:numId="26">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8464E1"/>
    <w:rsid w:val="00A8308E"/>
    <w:rsid w:val="00AA1D8D"/>
    <w:rsid w:val="00B47730"/>
    <w:rsid w:val="00C502C6"/>
    <w:rsid w:val="00CB0664"/>
    <w:rsid w:val="00D45541"/>
    <w:rsid w:val="00DE0D55"/>
    <w:rsid w:val="00DF7E48"/>
    <w:rsid w:val="00FC693F"/>
    <w:rsid w:val="04B1BAE5"/>
    <w:rsid w:val="10496E4B"/>
    <w:rsid w:val="13873DAD"/>
    <w:rsid w:val="16831CEB"/>
    <w:rsid w:val="2FA200F0"/>
    <w:rsid w:val="4AD5EC58"/>
    <w:rsid w:val="61B2DB34"/>
    <w:rsid w:val="72F88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49C3CA"/>
  <w14:defaultImageDpi w14:val="300"/>
  <w15:docId w15:val="{BCAB0491-BDA2-46E8-81F4-39ED505135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E0D55"/>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HTMLCode">
    <w:name w:val="HTML Code"/>
    <w:basedOn w:val="DefaultParagraphFont"/>
    <w:uiPriority w:val="99"/>
    <w:semiHidden/>
    <w:unhideWhenUsed/>
    <w:rsid w:val="00DE0D55"/>
    <w:rPr>
      <w:rFonts w:ascii="Courier New" w:hAnsi="Courier New" w:eastAsia="Times New Roman" w:cs="Courier New"/>
      <w:sz w:val="20"/>
      <w:szCs w:val="20"/>
    </w:rPr>
  </w:style>
  <w:style w:type="character" w:styleId="normaltextrun" w:customStyle="1">
    <w:name w:val="normaltextrun"/>
    <w:basedOn w:val="DefaultParagraphFont"/>
    <w:rsid w:val="00DE0D55"/>
  </w:style>
  <w:style w:type="paragraph" w:styleId="HTMLPreformatted">
    <w:name w:val="HTML Preformatted"/>
    <w:basedOn w:val="Normal"/>
    <w:link w:val="HTMLPreformattedChar"/>
    <w:uiPriority w:val="99"/>
    <w:semiHidden/>
    <w:unhideWhenUsed/>
    <w:rsid w:val="00C5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character" w:styleId="HTMLPreformattedChar" w:customStyle="1">
    <w:name w:val="HTML Preformatted Char"/>
    <w:basedOn w:val="DefaultParagraphFont"/>
    <w:link w:val="HTMLPreformatted"/>
    <w:uiPriority w:val="99"/>
    <w:semiHidden/>
    <w:rsid w:val="00C502C6"/>
    <w:rPr>
      <w:rFonts w:ascii="Courier New" w:hAnsi="Courier New" w:eastAsia="Times New Roman" w:cs="Courier New"/>
      <w:sz w:val="20"/>
      <w:szCs w:val="20"/>
      <w:lang w:val="en-IN" w:eastAsia="en-IN"/>
    </w:rPr>
  </w:style>
  <w:style w:type="paragraph" w:styleId="paragraph" w:customStyle="1">
    <w:name w:val="paragraph"/>
    <w:basedOn w:val="Normal"/>
    <w:rsid w:val="00DF7E48"/>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eop" w:customStyle="1">
    <w:name w:val="eop"/>
    <w:basedOn w:val="DefaultParagraphFont"/>
    <w:rsid w:val="00DF7E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E0D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DE0D55"/>
    <w:rPr>
      <w:rFonts w:ascii="Courier New" w:eastAsia="Times New Roman" w:hAnsi="Courier New" w:cs="Courier New"/>
      <w:sz w:val="20"/>
      <w:szCs w:val="20"/>
    </w:rPr>
  </w:style>
  <w:style w:type="character" w:customStyle="1" w:styleId="normaltextrun">
    <w:name w:val="normaltextrun"/>
    <w:basedOn w:val="DefaultParagraphFont"/>
    <w:rsid w:val="00DE0D55"/>
  </w:style>
  <w:style w:type="paragraph" w:styleId="HTMLPreformatted">
    <w:name w:val="HTML Preformatted"/>
    <w:basedOn w:val="Normal"/>
    <w:link w:val="HTMLPreformattedChar"/>
    <w:uiPriority w:val="99"/>
    <w:semiHidden/>
    <w:unhideWhenUsed/>
    <w:rsid w:val="00C5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502C6"/>
    <w:rPr>
      <w:rFonts w:ascii="Courier New" w:eastAsia="Times New Roman" w:hAnsi="Courier New" w:cs="Courier New"/>
      <w:sz w:val="20"/>
      <w:szCs w:val="20"/>
      <w:lang w:val="en-IN" w:eastAsia="en-IN"/>
    </w:rPr>
  </w:style>
  <w:style w:type="paragraph" w:customStyle="1" w:styleId="paragraph">
    <w:name w:val="paragraph"/>
    <w:basedOn w:val="Normal"/>
    <w:rsid w:val="00DF7E4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DF7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3841">
      <w:bodyDiv w:val="1"/>
      <w:marLeft w:val="0"/>
      <w:marRight w:val="0"/>
      <w:marTop w:val="0"/>
      <w:marBottom w:val="0"/>
      <w:divBdr>
        <w:top w:val="none" w:sz="0" w:space="0" w:color="auto"/>
        <w:left w:val="none" w:sz="0" w:space="0" w:color="auto"/>
        <w:bottom w:val="none" w:sz="0" w:space="0" w:color="auto"/>
        <w:right w:val="none" w:sz="0" w:space="0" w:color="auto"/>
      </w:divBdr>
    </w:div>
    <w:div w:id="447168833">
      <w:bodyDiv w:val="1"/>
      <w:marLeft w:val="0"/>
      <w:marRight w:val="0"/>
      <w:marTop w:val="0"/>
      <w:marBottom w:val="0"/>
      <w:divBdr>
        <w:top w:val="none" w:sz="0" w:space="0" w:color="auto"/>
        <w:left w:val="none" w:sz="0" w:space="0" w:color="auto"/>
        <w:bottom w:val="none" w:sz="0" w:space="0" w:color="auto"/>
        <w:right w:val="none" w:sz="0" w:space="0" w:color="auto"/>
      </w:divBdr>
    </w:div>
    <w:div w:id="502865491">
      <w:bodyDiv w:val="1"/>
      <w:marLeft w:val="0"/>
      <w:marRight w:val="0"/>
      <w:marTop w:val="0"/>
      <w:marBottom w:val="0"/>
      <w:divBdr>
        <w:top w:val="none" w:sz="0" w:space="0" w:color="auto"/>
        <w:left w:val="none" w:sz="0" w:space="0" w:color="auto"/>
        <w:bottom w:val="none" w:sz="0" w:space="0" w:color="auto"/>
        <w:right w:val="none" w:sz="0" w:space="0" w:color="auto"/>
      </w:divBdr>
    </w:div>
    <w:div w:id="1063527122">
      <w:bodyDiv w:val="1"/>
      <w:marLeft w:val="0"/>
      <w:marRight w:val="0"/>
      <w:marTop w:val="0"/>
      <w:marBottom w:val="0"/>
      <w:divBdr>
        <w:top w:val="none" w:sz="0" w:space="0" w:color="auto"/>
        <w:left w:val="none" w:sz="0" w:space="0" w:color="auto"/>
        <w:bottom w:val="none" w:sz="0" w:space="0" w:color="auto"/>
        <w:right w:val="none" w:sz="0" w:space="0" w:color="auto"/>
      </w:divBdr>
      <w:divsChild>
        <w:div w:id="1588416259">
          <w:marLeft w:val="0"/>
          <w:marRight w:val="0"/>
          <w:marTop w:val="0"/>
          <w:marBottom w:val="0"/>
          <w:divBdr>
            <w:top w:val="none" w:sz="0" w:space="0" w:color="auto"/>
            <w:left w:val="none" w:sz="0" w:space="0" w:color="auto"/>
            <w:bottom w:val="none" w:sz="0" w:space="0" w:color="auto"/>
            <w:right w:val="none" w:sz="0" w:space="0" w:color="auto"/>
          </w:divBdr>
          <w:divsChild>
            <w:div w:id="607077739">
              <w:marLeft w:val="0"/>
              <w:marRight w:val="0"/>
              <w:marTop w:val="0"/>
              <w:marBottom w:val="0"/>
              <w:divBdr>
                <w:top w:val="none" w:sz="0" w:space="0" w:color="auto"/>
                <w:left w:val="none" w:sz="0" w:space="0" w:color="auto"/>
                <w:bottom w:val="none" w:sz="0" w:space="0" w:color="auto"/>
                <w:right w:val="none" w:sz="0" w:space="0" w:color="auto"/>
              </w:divBdr>
            </w:div>
            <w:div w:id="842284883">
              <w:marLeft w:val="0"/>
              <w:marRight w:val="0"/>
              <w:marTop w:val="0"/>
              <w:marBottom w:val="0"/>
              <w:divBdr>
                <w:top w:val="none" w:sz="0" w:space="0" w:color="auto"/>
                <w:left w:val="none" w:sz="0" w:space="0" w:color="auto"/>
                <w:bottom w:val="none" w:sz="0" w:space="0" w:color="auto"/>
                <w:right w:val="none" w:sz="0" w:space="0" w:color="auto"/>
              </w:divBdr>
              <w:divsChild>
                <w:div w:id="527567917">
                  <w:marLeft w:val="0"/>
                  <w:marRight w:val="0"/>
                  <w:marTop w:val="0"/>
                  <w:marBottom w:val="0"/>
                  <w:divBdr>
                    <w:top w:val="none" w:sz="0" w:space="0" w:color="auto"/>
                    <w:left w:val="none" w:sz="0" w:space="0" w:color="auto"/>
                    <w:bottom w:val="none" w:sz="0" w:space="0" w:color="auto"/>
                    <w:right w:val="none" w:sz="0" w:space="0" w:color="auto"/>
                  </w:divBdr>
                  <w:divsChild>
                    <w:div w:id="7443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91513">
      <w:bodyDiv w:val="1"/>
      <w:marLeft w:val="0"/>
      <w:marRight w:val="0"/>
      <w:marTop w:val="0"/>
      <w:marBottom w:val="0"/>
      <w:divBdr>
        <w:top w:val="none" w:sz="0" w:space="0" w:color="auto"/>
        <w:left w:val="none" w:sz="0" w:space="0" w:color="auto"/>
        <w:bottom w:val="none" w:sz="0" w:space="0" w:color="auto"/>
        <w:right w:val="none" w:sz="0" w:space="0" w:color="auto"/>
      </w:divBdr>
    </w:div>
    <w:div w:id="1583173457">
      <w:bodyDiv w:val="1"/>
      <w:marLeft w:val="0"/>
      <w:marRight w:val="0"/>
      <w:marTop w:val="0"/>
      <w:marBottom w:val="0"/>
      <w:divBdr>
        <w:top w:val="none" w:sz="0" w:space="0" w:color="auto"/>
        <w:left w:val="none" w:sz="0" w:space="0" w:color="auto"/>
        <w:bottom w:val="none" w:sz="0" w:space="0" w:color="auto"/>
        <w:right w:val="none" w:sz="0" w:space="0" w:color="auto"/>
      </w:divBdr>
    </w:div>
    <w:div w:id="1639073499">
      <w:bodyDiv w:val="1"/>
      <w:marLeft w:val="0"/>
      <w:marRight w:val="0"/>
      <w:marTop w:val="0"/>
      <w:marBottom w:val="0"/>
      <w:divBdr>
        <w:top w:val="none" w:sz="0" w:space="0" w:color="auto"/>
        <w:left w:val="none" w:sz="0" w:space="0" w:color="auto"/>
        <w:bottom w:val="none" w:sz="0" w:space="0" w:color="auto"/>
        <w:right w:val="none" w:sz="0" w:space="0" w:color="auto"/>
      </w:divBdr>
    </w:div>
    <w:div w:id="1713798691">
      <w:bodyDiv w:val="1"/>
      <w:marLeft w:val="0"/>
      <w:marRight w:val="0"/>
      <w:marTop w:val="0"/>
      <w:marBottom w:val="0"/>
      <w:divBdr>
        <w:top w:val="none" w:sz="0" w:space="0" w:color="auto"/>
        <w:left w:val="none" w:sz="0" w:space="0" w:color="auto"/>
        <w:bottom w:val="none" w:sz="0" w:space="0" w:color="auto"/>
        <w:right w:val="none" w:sz="0" w:space="0" w:color="auto"/>
      </w:divBdr>
    </w:div>
    <w:div w:id="1861502775">
      <w:bodyDiv w:val="1"/>
      <w:marLeft w:val="0"/>
      <w:marRight w:val="0"/>
      <w:marTop w:val="0"/>
      <w:marBottom w:val="0"/>
      <w:divBdr>
        <w:top w:val="none" w:sz="0" w:space="0" w:color="auto"/>
        <w:left w:val="none" w:sz="0" w:space="0" w:color="auto"/>
        <w:bottom w:val="none" w:sz="0" w:space="0" w:color="auto"/>
        <w:right w:val="none" w:sz="0" w:space="0" w:color="auto"/>
      </w:divBdr>
    </w:div>
    <w:div w:id="1885940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microsoft.com/office/2007/relationships/stylesWithEffects" Target="stylesWithEffect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BA2BB-071A-4031-AB95-684867096D9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python-docx</dc:creator>
  <dc:description>generated by python-docx</dc:description>
  <lastModifiedBy>Dr. Tanvi Chawla</lastModifiedBy>
  <revision>3</revision>
  <dcterms:created xsi:type="dcterms:W3CDTF">2025-08-12T08:13:00.0000000Z</dcterms:created>
  <dcterms:modified xsi:type="dcterms:W3CDTF">2025-08-12T08:48:15.9129307Z</dcterms:modified>
</coreProperties>
</file>